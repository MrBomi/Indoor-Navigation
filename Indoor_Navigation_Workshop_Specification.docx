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4008D" w14:textId="68AA65AE" w:rsidR="00397A44" w:rsidRPr="005346F2" w:rsidRDefault="00C97C13" w:rsidP="005346F2">
      <w:pPr>
        <w:pStyle w:val="1"/>
        <w:spacing w:line="360" w:lineRule="auto"/>
        <w:rPr>
          <w:sz w:val="32"/>
          <w:szCs w:val="32"/>
        </w:rPr>
      </w:pPr>
      <w:r w:rsidRPr="005346F2">
        <w:rPr>
          <w:sz w:val="32"/>
          <w:szCs w:val="32"/>
        </w:rPr>
        <w:t>Workshop Specification Document:</w:t>
      </w:r>
      <w:r w:rsidR="005346F2">
        <w:rPr>
          <w:sz w:val="32"/>
          <w:szCs w:val="32"/>
        </w:rPr>
        <w:br/>
      </w:r>
      <w:r w:rsidRPr="005346F2">
        <w:rPr>
          <w:sz w:val="32"/>
          <w:szCs w:val="32"/>
        </w:rPr>
        <w:t xml:space="preserve"> Indoor Navigation Application for Android</w:t>
      </w:r>
    </w:p>
    <w:p w14:paraId="40D629E4" w14:textId="77777777" w:rsidR="00397A44" w:rsidRPr="005346F2" w:rsidRDefault="00C97C13" w:rsidP="005346F2">
      <w:pPr>
        <w:pStyle w:val="21"/>
        <w:spacing w:line="360" w:lineRule="auto"/>
        <w:rPr>
          <w:sz w:val="28"/>
          <w:szCs w:val="28"/>
        </w:rPr>
      </w:pPr>
      <w:r w:rsidRPr="005346F2">
        <w:rPr>
          <w:sz w:val="28"/>
          <w:szCs w:val="28"/>
        </w:rPr>
        <w:t>Introduction</w:t>
      </w:r>
    </w:p>
    <w:p w14:paraId="4A122BCD" w14:textId="77777777" w:rsidR="005346F2" w:rsidRDefault="005346F2" w:rsidP="005346F2">
      <w:pPr>
        <w:pStyle w:val="NormalWeb"/>
        <w:spacing w:line="360" w:lineRule="auto"/>
        <w:rPr>
          <w:rFonts w:asciiTheme="minorHAnsi" w:hAnsiTheme="minorHAnsi"/>
        </w:rPr>
      </w:pPr>
      <w:r w:rsidRPr="005346F2">
        <w:rPr>
          <w:rFonts w:asciiTheme="minorHAnsi" w:hAnsiTheme="minorHAnsi"/>
        </w:rPr>
        <w:t>Indoor navigation systems have emerged as a critical technology in large and complex environments such as malls, hospitals, and corporate offices. These systems address challenges posed by GPS limitations in enclosed spaces. This workshop aims to develop an Android-based application that offers seamless navigation within a specific indoor structure. Leveraging building models, RSSI data, and advanced pathfinding algorithms, the application will provide an intuitive navigation experience for users.</w:t>
      </w:r>
    </w:p>
    <w:p w14:paraId="037516C5" w14:textId="77777777" w:rsidR="00B619FB" w:rsidRDefault="00B619FB" w:rsidP="005346F2">
      <w:pPr>
        <w:pStyle w:val="NormalWeb"/>
        <w:spacing w:line="360" w:lineRule="auto"/>
        <w:rPr>
          <w:rFonts w:asciiTheme="minorHAnsi" w:hAnsiTheme="minorHAnsi"/>
        </w:rPr>
      </w:pPr>
    </w:p>
    <w:p w14:paraId="51D07E1B" w14:textId="77777777" w:rsidR="00B619FB" w:rsidRPr="005346F2" w:rsidRDefault="00B619FB" w:rsidP="005346F2">
      <w:pPr>
        <w:pStyle w:val="NormalWeb"/>
        <w:spacing w:line="360" w:lineRule="auto"/>
        <w:rPr>
          <w:rFonts w:asciiTheme="minorHAnsi" w:hAnsiTheme="minorHAnsi"/>
        </w:rPr>
      </w:pPr>
    </w:p>
    <w:p w14:paraId="130A021B" w14:textId="77777777" w:rsidR="00397A44" w:rsidRPr="005346F2" w:rsidRDefault="00C97C13" w:rsidP="005346F2">
      <w:pPr>
        <w:pStyle w:val="21"/>
        <w:spacing w:line="360" w:lineRule="auto"/>
        <w:rPr>
          <w:sz w:val="28"/>
          <w:szCs w:val="28"/>
        </w:rPr>
      </w:pPr>
      <w:r w:rsidRPr="005346F2">
        <w:rPr>
          <w:sz w:val="28"/>
          <w:szCs w:val="28"/>
        </w:rPr>
        <w:t>2. Functional Specification</w:t>
      </w:r>
    </w:p>
    <w:p w14:paraId="01FF71CC" w14:textId="77777777" w:rsidR="00397A44" w:rsidRPr="005346F2" w:rsidRDefault="00C97C13" w:rsidP="005346F2">
      <w:pPr>
        <w:pStyle w:val="31"/>
        <w:spacing w:line="360" w:lineRule="auto"/>
        <w:rPr>
          <w:sz w:val="24"/>
          <w:szCs w:val="24"/>
        </w:rPr>
      </w:pPr>
      <w:r w:rsidRPr="005346F2">
        <w:rPr>
          <w:sz w:val="24"/>
          <w:szCs w:val="24"/>
        </w:rPr>
        <w:t>2.1 General Definition</w:t>
      </w:r>
    </w:p>
    <w:p w14:paraId="3FBD4420" w14:textId="77777777" w:rsidR="00397A44" w:rsidRPr="005346F2" w:rsidRDefault="00C97C13" w:rsidP="005346F2">
      <w:pPr>
        <w:spacing w:line="360" w:lineRule="auto"/>
        <w:rPr>
          <w:sz w:val="24"/>
          <w:szCs w:val="24"/>
        </w:rPr>
      </w:pPr>
      <w:r w:rsidRPr="005346F2">
        <w:rPr>
          <w:sz w:val="24"/>
          <w:szCs w:val="24"/>
        </w:rPr>
        <w:t>The application is designed to address the challenge of navigating complex indoor structures where GPS signals are unavailable. Initially, the application will focus on a single structure, with the possibility of expanding to additional buildings in the future.</w:t>
      </w:r>
    </w:p>
    <w:p w14:paraId="5AEB4F20" w14:textId="77777777" w:rsidR="00397A44" w:rsidRPr="005346F2" w:rsidRDefault="00C97C13" w:rsidP="005346F2">
      <w:pPr>
        <w:pStyle w:val="31"/>
        <w:spacing w:line="360" w:lineRule="auto"/>
        <w:rPr>
          <w:sz w:val="24"/>
          <w:szCs w:val="24"/>
        </w:rPr>
      </w:pPr>
      <w:r w:rsidRPr="005346F2">
        <w:rPr>
          <w:sz w:val="24"/>
          <w:szCs w:val="24"/>
        </w:rPr>
        <w:lastRenderedPageBreak/>
        <w:t>2.2 Target Audience</w:t>
      </w:r>
    </w:p>
    <w:p w14:paraId="625B9920" w14:textId="77777777" w:rsidR="00887C4C" w:rsidRPr="00887C4C" w:rsidRDefault="00887C4C" w:rsidP="00887C4C">
      <w:pPr>
        <w:pStyle w:val="31"/>
        <w:spacing w:line="360" w:lineRule="auto"/>
        <w:rPr>
          <w:b w:val="0"/>
          <w:bCs w:val="0"/>
          <w:color w:val="auto"/>
          <w:sz w:val="24"/>
          <w:szCs w:val="24"/>
        </w:rPr>
      </w:pPr>
      <w:r w:rsidRPr="00887C4C">
        <w:rPr>
          <w:b w:val="0"/>
          <w:bCs w:val="0"/>
          <w:color w:val="auto"/>
          <w:sz w:val="24"/>
          <w:szCs w:val="24"/>
        </w:rPr>
        <w:t>Potential users include:</w:t>
      </w:r>
    </w:p>
    <w:p w14:paraId="6F0E42C7" w14:textId="77777777" w:rsidR="00887C4C" w:rsidRPr="00887C4C" w:rsidRDefault="00887C4C" w:rsidP="00887C4C">
      <w:pPr>
        <w:pStyle w:val="31"/>
        <w:numPr>
          <w:ilvl w:val="0"/>
          <w:numId w:val="10"/>
        </w:numPr>
        <w:spacing w:line="360" w:lineRule="auto"/>
        <w:rPr>
          <w:b w:val="0"/>
          <w:bCs w:val="0"/>
          <w:color w:val="auto"/>
          <w:sz w:val="24"/>
          <w:szCs w:val="24"/>
        </w:rPr>
      </w:pPr>
      <w:r w:rsidRPr="00887C4C">
        <w:rPr>
          <w:b w:val="0"/>
          <w:bCs w:val="0"/>
          <w:color w:val="auto"/>
          <w:sz w:val="24"/>
          <w:szCs w:val="24"/>
        </w:rPr>
        <w:t>Employees navigating large office spaces.</w:t>
      </w:r>
    </w:p>
    <w:p w14:paraId="1124CA8D" w14:textId="77777777" w:rsidR="00887C4C" w:rsidRPr="00887C4C" w:rsidRDefault="00887C4C" w:rsidP="00887C4C">
      <w:pPr>
        <w:pStyle w:val="31"/>
        <w:numPr>
          <w:ilvl w:val="0"/>
          <w:numId w:val="10"/>
        </w:numPr>
        <w:spacing w:line="360" w:lineRule="auto"/>
        <w:rPr>
          <w:b w:val="0"/>
          <w:bCs w:val="0"/>
          <w:color w:val="auto"/>
          <w:sz w:val="24"/>
          <w:szCs w:val="24"/>
        </w:rPr>
      </w:pPr>
      <w:r w:rsidRPr="00887C4C">
        <w:rPr>
          <w:b w:val="0"/>
          <w:bCs w:val="0"/>
          <w:color w:val="auto"/>
          <w:sz w:val="24"/>
          <w:szCs w:val="24"/>
        </w:rPr>
        <w:t>Visitors unfamiliar with a building layout.</w:t>
      </w:r>
    </w:p>
    <w:p w14:paraId="4B7B393F" w14:textId="77777777" w:rsidR="00887C4C" w:rsidRPr="00887C4C" w:rsidRDefault="00887C4C" w:rsidP="00887C4C">
      <w:pPr>
        <w:pStyle w:val="31"/>
        <w:numPr>
          <w:ilvl w:val="0"/>
          <w:numId w:val="10"/>
        </w:numPr>
        <w:spacing w:line="360" w:lineRule="auto"/>
        <w:rPr>
          <w:b w:val="0"/>
          <w:bCs w:val="0"/>
          <w:color w:val="auto"/>
          <w:sz w:val="24"/>
          <w:szCs w:val="24"/>
        </w:rPr>
      </w:pPr>
      <w:r w:rsidRPr="00887C4C">
        <w:rPr>
          <w:b w:val="0"/>
          <w:bCs w:val="0"/>
          <w:color w:val="auto"/>
          <w:sz w:val="24"/>
          <w:szCs w:val="24"/>
        </w:rPr>
        <w:t>Service personnel requiring efficient routes to target locations.</w:t>
      </w:r>
    </w:p>
    <w:p w14:paraId="514FFE4D" w14:textId="77777777" w:rsidR="00887C4C" w:rsidRPr="00887C4C" w:rsidRDefault="00887C4C" w:rsidP="00887C4C">
      <w:pPr>
        <w:pStyle w:val="31"/>
        <w:numPr>
          <w:ilvl w:val="0"/>
          <w:numId w:val="10"/>
        </w:numPr>
        <w:spacing w:line="360" w:lineRule="auto"/>
        <w:rPr>
          <w:b w:val="0"/>
          <w:bCs w:val="0"/>
          <w:color w:val="auto"/>
          <w:sz w:val="24"/>
          <w:szCs w:val="24"/>
        </w:rPr>
      </w:pPr>
      <w:r w:rsidRPr="00887C4C">
        <w:rPr>
          <w:b w:val="0"/>
          <w:bCs w:val="0"/>
          <w:color w:val="auto"/>
          <w:sz w:val="24"/>
          <w:szCs w:val="24"/>
        </w:rPr>
        <w:t>Emergency responders needing quick access to critical areas.</w:t>
      </w:r>
    </w:p>
    <w:p w14:paraId="1DF109B2" w14:textId="77777777" w:rsidR="00397A44" w:rsidRPr="005346F2" w:rsidRDefault="00C97C13" w:rsidP="005346F2">
      <w:pPr>
        <w:pStyle w:val="31"/>
        <w:spacing w:line="360" w:lineRule="auto"/>
        <w:rPr>
          <w:sz w:val="24"/>
          <w:szCs w:val="24"/>
        </w:rPr>
      </w:pPr>
      <w:r w:rsidRPr="005346F2">
        <w:rPr>
          <w:sz w:val="24"/>
          <w:szCs w:val="24"/>
        </w:rPr>
        <w:t>2.3 Main Features</w:t>
      </w:r>
    </w:p>
    <w:p w14:paraId="08101528" w14:textId="77777777" w:rsidR="001D03E4" w:rsidRPr="001D03E4" w:rsidRDefault="001D03E4" w:rsidP="001D03E4">
      <w:pPr>
        <w:spacing w:line="360" w:lineRule="auto"/>
        <w:rPr>
          <w:sz w:val="24"/>
          <w:szCs w:val="24"/>
        </w:rPr>
      </w:pPr>
      <w:r w:rsidRPr="001D03E4">
        <w:rPr>
          <w:b/>
          <w:bCs/>
          <w:sz w:val="24"/>
          <w:szCs w:val="24"/>
        </w:rPr>
        <w:t>Building Modeling</w:t>
      </w:r>
    </w:p>
    <w:p w14:paraId="6C085279" w14:textId="77777777" w:rsidR="001D03E4" w:rsidRPr="001D03E4" w:rsidRDefault="001D03E4" w:rsidP="001D03E4">
      <w:pPr>
        <w:numPr>
          <w:ilvl w:val="0"/>
          <w:numId w:val="22"/>
        </w:numPr>
        <w:spacing w:line="360" w:lineRule="auto"/>
        <w:rPr>
          <w:sz w:val="24"/>
          <w:szCs w:val="24"/>
        </w:rPr>
      </w:pPr>
      <w:r w:rsidRPr="001D03E4">
        <w:rPr>
          <w:sz w:val="24"/>
          <w:szCs w:val="24"/>
        </w:rPr>
        <w:t>The system includes a digital representation of the building’s structure, which incorporates details such as room IDs, corridors, and floors.</w:t>
      </w:r>
    </w:p>
    <w:p w14:paraId="1650CA53" w14:textId="77777777" w:rsidR="001D03E4" w:rsidRPr="001D03E4" w:rsidRDefault="001D03E4" w:rsidP="001D03E4">
      <w:pPr>
        <w:numPr>
          <w:ilvl w:val="0"/>
          <w:numId w:val="22"/>
        </w:numPr>
        <w:spacing w:line="360" w:lineRule="auto"/>
        <w:rPr>
          <w:sz w:val="24"/>
          <w:szCs w:val="24"/>
        </w:rPr>
      </w:pPr>
      <w:r w:rsidRPr="001D03E4">
        <w:rPr>
          <w:sz w:val="24"/>
          <w:szCs w:val="24"/>
        </w:rPr>
        <w:t>The system will support updates to reflect structural changes, ensuring that the model remains accurate over time.</w:t>
      </w:r>
    </w:p>
    <w:p w14:paraId="346E80FC" w14:textId="77777777" w:rsidR="001D03E4" w:rsidRPr="001D03E4" w:rsidRDefault="001D03E4" w:rsidP="001D03E4">
      <w:pPr>
        <w:spacing w:line="360" w:lineRule="auto"/>
        <w:rPr>
          <w:sz w:val="24"/>
          <w:szCs w:val="24"/>
        </w:rPr>
      </w:pPr>
      <w:r w:rsidRPr="001D03E4">
        <w:rPr>
          <w:b/>
          <w:bCs/>
          <w:sz w:val="24"/>
          <w:szCs w:val="24"/>
        </w:rPr>
        <w:t>Route-Finding Algorithm</w:t>
      </w:r>
    </w:p>
    <w:p w14:paraId="0E570B2F" w14:textId="77777777" w:rsidR="001D03E4" w:rsidRPr="001D03E4" w:rsidRDefault="001D03E4" w:rsidP="001D03E4">
      <w:pPr>
        <w:numPr>
          <w:ilvl w:val="0"/>
          <w:numId w:val="23"/>
        </w:numPr>
        <w:spacing w:line="360" w:lineRule="auto"/>
        <w:rPr>
          <w:sz w:val="24"/>
          <w:szCs w:val="24"/>
        </w:rPr>
      </w:pPr>
      <w:r w:rsidRPr="001D03E4">
        <w:rPr>
          <w:sz w:val="24"/>
          <w:szCs w:val="24"/>
        </w:rPr>
        <w:t>The system will calculate the current coordinate of the user by RSSI and triangulate.</w:t>
      </w:r>
    </w:p>
    <w:p w14:paraId="3C54B010" w14:textId="222CB6C2" w:rsidR="001D03E4" w:rsidRPr="001D03E4" w:rsidRDefault="001D03E4" w:rsidP="001D03E4">
      <w:pPr>
        <w:numPr>
          <w:ilvl w:val="0"/>
          <w:numId w:val="23"/>
        </w:numPr>
        <w:spacing w:line="360" w:lineRule="auto"/>
        <w:rPr>
          <w:sz w:val="24"/>
          <w:szCs w:val="24"/>
        </w:rPr>
      </w:pPr>
      <w:r w:rsidRPr="001D03E4">
        <w:rPr>
          <w:sz w:val="24"/>
          <w:szCs w:val="24"/>
        </w:rPr>
        <w:t xml:space="preserve">A* algorithm will </w:t>
      </w:r>
      <w:r w:rsidRPr="001D03E4">
        <w:rPr>
          <w:sz w:val="24"/>
          <w:szCs w:val="24"/>
        </w:rPr>
        <w:t>be employed</w:t>
      </w:r>
      <w:r w:rsidRPr="001D03E4">
        <w:rPr>
          <w:sz w:val="24"/>
          <w:szCs w:val="24"/>
        </w:rPr>
        <w:t xml:space="preserve"> to compute optimal paths between the user location and the </w:t>
      </w:r>
      <w:r w:rsidRPr="001D03E4">
        <w:rPr>
          <w:sz w:val="24"/>
          <w:szCs w:val="24"/>
        </w:rPr>
        <w:t>destination</w:t>
      </w:r>
      <w:r w:rsidRPr="001D03E4">
        <w:rPr>
          <w:sz w:val="24"/>
          <w:szCs w:val="24"/>
        </w:rPr>
        <w:t xml:space="preserve"> within the building.</w:t>
      </w:r>
    </w:p>
    <w:p w14:paraId="17F3332D" w14:textId="77777777" w:rsidR="001D03E4" w:rsidRPr="001D03E4" w:rsidRDefault="001D03E4" w:rsidP="001D03E4">
      <w:pPr>
        <w:numPr>
          <w:ilvl w:val="0"/>
          <w:numId w:val="23"/>
        </w:numPr>
        <w:spacing w:line="360" w:lineRule="auto"/>
        <w:rPr>
          <w:sz w:val="24"/>
          <w:szCs w:val="24"/>
        </w:rPr>
      </w:pPr>
      <w:r w:rsidRPr="001D03E4">
        <w:rPr>
          <w:sz w:val="24"/>
          <w:szCs w:val="24"/>
        </w:rPr>
        <w:t>The algorithm recalculates paths in real-time to account for dynamic obstacles or changes in the user’s movement.</w:t>
      </w:r>
    </w:p>
    <w:p w14:paraId="67FF0542" w14:textId="77777777" w:rsidR="001D03E4" w:rsidRPr="001D03E4" w:rsidRDefault="001D03E4" w:rsidP="001D03E4">
      <w:pPr>
        <w:spacing w:line="360" w:lineRule="auto"/>
        <w:rPr>
          <w:sz w:val="24"/>
          <w:szCs w:val="24"/>
        </w:rPr>
      </w:pPr>
      <w:r w:rsidRPr="001D03E4">
        <w:rPr>
          <w:b/>
          <w:bCs/>
          <w:sz w:val="24"/>
          <w:szCs w:val="24"/>
        </w:rPr>
        <w:t>User Interface</w:t>
      </w:r>
    </w:p>
    <w:p w14:paraId="3D79B2DB" w14:textId="77777777" w:rsidR="001D03E4" w:rsidRPr="001D03E4" w:rsidRDefault="001D03E4" w:rsidP="001D03E4">
      <w:pPr>
        <w:numPr>
          <w:ilvl w:val="0"/>
          <w:numId w:val="24"/>
        </w:numPr>
        <w:spacing w:line="360" w:lineRule="auto"/>
        <w:rPr>
          <w:sz w:val="24"/>
          <w:szCs w:val="24"/>
        </w:rPr>
      </w:pPr>
      <w:r w:rsidRPr="001D03E4">
        <w:rPr>
          <w:sz w:val="24"/>
          <w:szCs w:val="24"/>
        </w:rPr>
        <w:t>The system features an intuitive interface that allows users to input their starting point and desired destination.</w:t>
      </w:r>
    </w:p>
    <w:p w14:paraId="00CF5B65" w14:textId="77777777" w:rsidR="001D03E4" w:rsidRPr="001D03E4" w:rsidRDefault="001D03E4" w:rsidP="001D03E4">
      <w:pPr>
        <w:numPr>
          <w:ilvl w:val="0"/>
          <w:numId w:val="24"/>
        </w:numPr>
        <w:spacing w:line="360" w:lineRule="auto"/>
        <w:rPr>
          <w:sz w:val="24"/>
          <w:szCs w:val="24"/>
        </w:rPr>
      </w:pPr>
      <w:r w:rsidRPr="001D03E4">
        <w:rPr>
          <w:sz w:val="24"/>
          <w:szCs w:val="24"/>
        </w:rPr>
        <w:lastRenderedPageBreak/>
        <w:t>The system will have a list of places that the user will choose from it a destination or search bar that can be manually typed a place.</w:t>
      </w:r>
    </w:p>
    <w:p w14:paraId="2DF1F162" w14:textId="77777777" w:rsidR="001D03E4" w:rsidRPr="001D03E4" w:rsidRDefault="001D03E4" w:rsidP="001D03E4">
      <w:pPr>
        <w:numPr>
          <w:ilvl w:val="0"/>
          <w:numId w:val="24"/>
        </w:numPr>
        <w:spacing w:line="360" w:lineRule="auto"/>
        <w:rPr>
          <w:sz w:val="24"/>
          <w:szCs w:val="24"/>
        </w:rPr>
      </w:pPr>
      <w:r w:rsidRPr="001D03E4">
        <w:rPr>
          <w:sz w:val="24"/>
          <w:szCs w:val="24"/>
        </w:rPr>
        <w:t>Navigation routes will be displayed in real-time, overlaid on a detailed building map for easy understanding.</w:t>
      </w:r>
    </w:p>
    <w:p w14:paraId="35C5FF37" w14:textId="77777777" w:rsidR="001D03E4" w:rsidRPr="001D03E4" w:rsidRDefault="001D03E4" w:rsidP="001D03E4">
      <w:pPr>
        <w:spacing w:line="360" w:lineRule="auto"/>
        <w:rPr>
          <w:sz w:val="24"/>
          <w:szCs w:val="24"/>
        </w:rPr>
      </w:pPr>
      <w:r w:rsidRPr="001D03E4">
        <w:rPr>
          <w:b/>
          <w:bCs/>
          <w:sz w:val="24"/>
          <w:szCs w:val="24"/>
        </w:rPr>
        <w:t>Points of Interest (POI)</w:t>
      </w:r>
    </w:p>
    <w:p w14:paraId="07DCB252" w14:textId="77777777" w:rsidR="001D03E4" w:rsidRPr="001D03E4" w:rsidRDefault="001D03E4" w:rsidP="001D03E4">
      <w:pPr>
        <w:numPr>
          <w:ilvl w:val="0"/>
          <w:numId w:val="25"/>
        </w:numPr>
        <w:spacing w:line="360" w:lineRule="auto"/>
        <w:rPr>
          <w:sz w:val="24"/>
          <w:szCs w:val="24"/>
        </w:rPr>
      </w:pPr>
      <w:r w:rsidRPr="001D03E4">
        <w:rPr>
          <w:sz w:val="24"/>
          <w:szCs w:val="24"/>
        </w:rPr>
        <w:t>The system contains key locations, including elevators, restrooms, meeting rooms, and cafeterias, which will be marked as Points of Interest (POI).</w:t>
      </w:r>
    </w:p>
    <w:p w14:paraId="38B19A9A" w14:textId="77777777" w:rsidR="001D03E4" w:rsidRPr="001D03E4" w:rsidRDefault="001D03E4" w:rsidP="001D03E4">
      <w:pPr>
        <w:numPr>
          <w:ilvl w:val="0"/>
          <w:numId w:val="25"/>
        </w:numPr>
        <w:spacing w:line="360" w:lineRule="auto"/>
        <w:rPr>
          <w:sz w:val="24"/>
          <w:szCs w:val="24"/>
        </w:rPr>
      </w:pPr>
      <w:r w:rsidRPr="001D03E4">
        <w:rPr>
          <w:sz w:val="24"/>
          <w:szCs w:val="24"/>
        </w:rPr>
        <w:t>Safety features, such as bomb shelters and assembly points, are highlighted to assist users in emergency situations.</w:t>
      </w:r>
    </w:p>
    <w:p w14:paraId="1084E33C" w14:textId="77777777" w:rsidR="001D03E4" w:rsidRPr="001D03E4" w:rsidRDefault="001D03E4" w:rsidP="001D03E4">
      <w:pPr>
        <w:spacing w:line="360" w:lineRule="auto"/>
        <w:rPr>
          <w:sz w:val="24"/>
          <w:szCs w:val="24"/>
        </w:rPr>
      </w:pPr>
      <w:r w:rsidRPr="001D03E4">
        <w:rPr>
          <w:b/>
          <w:bCs/>
          <w:sz w:val="24"/>
          <w:szCs w:val="24"/>
        </w:rPr>
        <w:t>RSSI-Based Localization</w:t>
      </w:r>
    </w:p>
    <w:p w14:paraId="550E2DBE" w14:textId="77777777" w:rsidR="001D03E4" w:rsidRPr="001D03E4" w:rsidRDefault="001D03E4" w:rsidP="001D03E4">
      <w:pPr>
        <w:numPr>
          <w:ilvl w:val="0"/>
          <w:numId w:val="26"/>
        </w:numPr>
        <w:spacing w:line="360" w:lineRule="auto"/>
        <w:rPr>
          <w:sz w:val="24"/>
          <w:szCs w:val="24"/>
        </w:rPr>
      </w:pPr>
      <w:r w:rsidRPr="001D03E4">
        <w:rPr>
          <w:sz w:val="24"/>
          <w:szCs w:val="24"/>
        </w:rPr>
        <w:t>The system integrates with Wi-Fi routers and access points to determine the user’s current position using the Received Signal Strength Indicator (RSSI).</w:t>
      </w:r>
    </w:p>
    <w:p w14:paraId="1BFDADAA" w14:textId="77777777" w:rsidR="001D03E4" w:rsidRPr="001D03E4" w:rsidRDefault="001D03E4" w:rsidP="001D03E4">
      <w:pPr>
        <w:numPr>
          <w:ilvl w:val="0"/>
          <w:numId w:val="26"/>
        </w:numPr>
        <w:spacing w:line="360" w:lineRule="auto"/>
        <w:rPr>
          <w:sz w:val="24"/>
          <w:szCs w:val="24"/>
        </w:rPr>
      </w:pPr>
      <w:r w:rsidRPr="001D03E4">
        <w:rPr>
          <w:sz w:val="24"/>
          <w:szCs w:val="24"/>
        </w:rPr>
        <w:t>Accuracy is enhanced through triangulation methods and data smoothing algorithms, providing precise localization for navigation.</w:t>
      </w:r>
    </w:p>
    <w:p w14:paraId="7E5B498C" w14:textId="77777777" w:rsidR="001D03E4" w:rsidRPr="00887C4C" w:rsidRDefault="001D03E4" w:rsidP="001D03E4">
      <w:pPr>
        <w:spacing w:line="360" w:lineRule="auto"/>
        <w:rPr>
          <w:sz w:val="24"/>
          <w:szCs w:val="24"/>
        </w:rPr>
      </w:pPr>
    </w:p>
    <w:p w14:paraId="7F62E174" w14:textId="77777777" w:rsidR="00887C4C" w:rsidRPr="005346F2" w:rsidRDefault="00887C4C" w:rsidP="005346F2">
      <w:pPr>
        <w:spacing w:line="360" w:lineRule="auto"/>
        <w:rPr>
          <w:sz w:val="24"/>
          <w:szCs w:val="24"/>
        </w:rPr>
      </w:pPr>
    </w:p>
    <w:p w14:paraId="67D6695A" w14:textId="0450AC96" w:rsidR="00B32E11" w:rsidRDefault="00C97C13" w:rsidP="00B32E11">
      <w:pPr>
        <w:pStyle w:val="31"/>
        <w:spacing w:line="360" w:lineRule="auto"/>
        <w:rPr>
          <w:sz w:val="24"/>
          <w:szCs w:val="24"/>
        </w:rPr>
      </w:pPr>
      <w:r w:rsidRPr="005346F2">
        <w:rPr>
          <w:sz w:val="24"/>
          <w:szCs w:val="24"/>
        </w:rPr>
        <w:t>2.4 User Flow Diagram</w:t>
      </w:r>
      <w:r w:rsidR="00B32E11">
        <w:rPr>
          <w:sz w:val="24"/>
          <w:szCs w:val="24"/>
        </w:rPr>
        <w:br/>
      </w:r>
      <w:r w:rsidR="00B32E11" w:rsidRPr="00B32E11">
        <w:rPr>
          <w:rFonts w:asciiTheme="minorHAnsi" w:eastAsiaTheme="minorEastAsia" w:hAnsiTheme="minorHAnsi" w:cstheme="minorBidi"/>
        </w:rPr>
        <w:t>The complete application workflow is as follows:</w:t>
      </w:r>
    </w:p>
    <w:p w14:paraId="33BB6B5E" w14:textId="77777777" w:rsidR="00B32E11" w:rsidRPr="00B32E11" w:rsidRDefault="00B32E11" w:rsidP="00B32E11"/>
    <w:p w14:paraId="279498AF" w14:textId="77777777" w:rsidR="00B32E11" w:rsidRPr="00B32E11" w:rsidRDefault="00B32E11" w:rsidP="00B32E11">
      <w:pPr>
        <w:numPr>
          <w:ilvl w:val="0"/>
          <w:numId w:val="12"/>
        </w:numPr>
        <w:spacing w:line="360" w:lineRule="auto"/>
        <w:rPr>
          <w:sz w:val="24"/>
          <w:szCs w:val="24"/>
        </w:rPr>
      </w:pPr>
      <w:r w:rsidRPr="00B32E11">
        <w:rPr>
          <w:b/>
          <w:bCs/>
          <w:sz w:val="24"/>
          <w:szCs w:val="24"/>
        </w:rPr>
        <w:t>Startup Phase:</w:t>
      </w:r>
    </w:p>
    <w:p w14:paraId="0AB2419A" w14:textId="77777777" w:rsidR="00B32E11" w:rsidRPr="00B32E11" w:rsidRDefault="00B32E11" w:rsidP="00B32E11">
      <w:pPr>
        <w:pStyle w:val="ae"/>
        <w:numPr>
          <w:ilvl w:val="0"/>
          <w:numId w:val="16"/>
        </w:numPr>
        <w:spacing w:line="360" w:lineRule="auto"/>
        <w:rPr>
          <w:sz w:val="24"/>
          <w:szCs w:val="24"/>
        </w:rPr>
      </w:pPr>
      <w:r w:rsidRPr="00B32E11">
        <w:rPr>
          <w:sz w:val="24"/>
          <w:szCs w:val="24"/>
        </w:rPr>
        <w:t>The user opens the application.</w:t>
      </w:r>
    </w:p>
    <w:p w14:paraId="738B641E" w14:textId="77777777" w:rsidR="00B32E11" w:rsidRPr="00B32E11" w:rsidRDefault="00B32E11" w:rsidP="00B32E11">
      <w:pPr>
        <w:pStyle w:val="ae"/>
        <w:numPr>
          <w:ilvl w:val="0"/>
          <w:numId w:val="16"/>
        </w:numPr>
        <w:spacing w:line="360" w:lineRule="auto"/>
        <w:rPr>
          <w:sz w:val="24"/>
          <w:szCs w:val="24"/>
        </w:rPr>
      </w:pPr>
      <w:r w:rsidRPr="00B32E11">
        <w:rPr>
          <w:sz w:val="24"/>
          <w:szCs w:val="24"/>
        </w:rPr>
        <w:t>A splash screen is displayed while the app initializes.</w:t>
      </w:r>
    </w:p>
    <w:p w14:paraId="458CD56C" w14:textId="77777777" w:rsidR="00B32E11" w:rsidRPr="00B32E11" w:rsidRDefault="00B32E11" w:rsidP="00B32E11">
      <w:pPr>
        <w:pStyle w:val="ae"/>
        <w:numPr>
          <w:ilvl w:val="0"/>
          <w:numId w:val="16"/>
        </w:numPr>
        <w:spacing w:line="360" w:lineRule="auto"/>
        <w:rPr>
          <w:sz w:val="24"/>
          <w:szCs w:val="24"/>
        </w:rPr>
      </w:pPr>
      <w:r w:rsidRPr="00B32E11">
        <w:rPr>
          <w:sz w:val="24"/>
          <w:szCs w:val="24"/>
        </w:rPr>
        <w:t>The home screen shows the building map or a "select building" option if multiple maps are available.</w:t>
      </w:r>
    </w:p>
    <w:p w14:paraId="46E47A42" w14:textId="77777777" w:rsidR="00B32E11" w:rsidRPr="00B32E11" w:rsidRDefault="00B32E11" w:rsidP="00B32E11">
      <w:pPr>
        <w:numPr>
          <w:ilvl w:val="0"/>
          <w:numId w:val="12"/>
        </w:numPr>
        <w:spacing w:line="360" w:lineRule="auto"/>
        <w:rPr>
          <w:sz w:val="24"/>
          <w:szCs w:val="24"/>
        </w:rPr>
      </w:pPr>
      <w:r w:rsidRPr="00B32E11">
        <w:rPr>
          <w:b/>
          <w:bCs/>
          <w:sz w:val="24"/>
          <w:szCs w:val="24"/>
        </w:rPr>
        <w:t>User Input Phase:</w:t>
      </w:r>
    </w:p>
    <w:p w14:paraId="463310A4" w14:textId="523A926C" w:rsidR="00B32E11" w:rsidRPr="00B32E11" w:rsidRDefault="00B32E11" w:rsidP="00B32E11">
      <w:pPr>
        <w:pStyle w:val="ae"/>
        <w:numPr>
          <w:ilvl w:val="0"/>
          <w:numId w:val="15"/>
        </w:numPr>
        <w:spacing w:line="360" w:lineRule="auto"/>
        <w:rPr>
          <w:sz w:val="24"/>
          <w:szCs w:val="24"/>
        </w:rPr>
      </w:pPr>
      <w:r w:rsidRPr="00B32E11">
        <w:rPr>
          <w:sz w:val="24"/>
          <w:szCs w:val="24"/>
        </w:rPr>
        <w:lastRenderedPageBreak/>
        <w:t>The user starting point is automatically detected via RSSI and KNN algo</w:t>
      </w:r>
      <w:r>
        <w:rPr>
          <w:sz w:val="24"/>
          <w:szCs w:val="24"/>
        </w:rPr>
        <w:t>rithm ,</w:t>
      </w:r>
      <w:r w:rsidRPr="00B32E11">
        <w:rPr>
          <w:sz w:val="24"/>
          <w:szCs w:val="24"/>
        </w:rPr>
        <w:t xml:space="preserve"> that working on the app DB to detect the user coordinate or to calculate to which known place the user is closest to.</w:t>
      </w:r>
    </w:p>
    <w:p w14:paraId="3012352D" w14:textId="77777777" w:rsidR="00B32E11" w:rsidRPr="00B32E11" w:rsidRDefault="00B32E11" w:rsidP="00B32E11">
      <w:pPr>
        <w:pStyle w:val="ae"/>
        <w:numPr>
          <w:ilvl w:val="0"/>
          <w:numId w:val="15"/>
        </w:numPr>
        <w:spacing w:line="360" w:lineRule="auto"/>
        <w:rPr>
          <w:sz w:val="24"/>
          <w:szCs w:val="24"/>
        </w:rPr>
      </w:pPr>
      <w:r w:rsidRPr="00B32E11">
        <w:rPr>
          <w:sz w:val="24"/>
          <w:szCs w:val="24"/>
        </w:rPr>
        <w:t>The user enters or selects a destination point from a dropdown list or search bar.</w:t>
      </w:r>
    </w:p>
    <w:p w14:paraId="751D21B7" w14:textId="77777777" w:rsidR="00B32E11" w:rsidRPr="00B32E11" w:rsidRDefault="00B32E11" w:rsidP="00B32E11">
      <w:pPr>
        <w:spacing w:line="360" w:lineRule="auto"/>
        <w:ind w:left="360"/>
        <w:rPr>
          <w:sz w:val="24"/>
          <w:szCs w:val="24"/>
        </w:rPr>
      </w:pPr>
    </w:p>
    <w:p w14:paraId="458ED1C5" w14:textId="77777777" w:rsidR="00B32E11" w:rsidRPr="00B32E11" w:rsidRDefault="00B32E11" w:rsidP="00B32E11">
      <w:pPr>
        <w:numPr>
          <w:ilvl w:val="0"/>
          <w:numId w:val="12"/>
        </w:numPr>
        <w:spacing w:line="360" w:lineRule="auto"/>
        <w:rPr>
          <w:sz w:val="24"/>
          <w:szCs w:val="24"/>
        </w:rPr>
      </w:pPr>
      <w:r w:rsidRPr="00B32E11">
        <w:rPr>
          <w:b/>
          <w:bCs/>
          <w:sz w:val="24"/>
          <w:szCs w:val="24"/>
        </w:rPr>
        <w:t>Path Calculation Phase:</w:t>
      </w:r>
    </w:p>
    <w:p w14:paraId="131244EA" w14:textId="7E5141BD" w:rsidR="00B32E11" w:rsidRDefault="00B32E11" w:rsidP="00B32E11">
      <w:pPr>
        <w:pStyle w:val="ae"/>
        <w:numPr>
          <w:ilvl w:val="0"/>
          <w:numId w:val="17"/>
        </w:numPr>
        <w:spacing w:line="360" w:lineRule="auto"/>
        <w:rPr>
          <w:sz w:val="24"/>
          <w:szCs w:val="24"/>
        </w:rPr>
      </w:pPr>
      <w:r w:rsidRPr="00B32E11">
        <w:rPr>
          <w:sz w:val="24"/>
          <w:szCs w:val="24"/>
        </w:rPr>
        <w:t xml:space="preserve">The app sends the input data to the server (if online mode is active) </w:t>
      </w:r>
      <w:r>
        <w:rPr>
          <w:sz w:val="24"/>
          <w:szCs w:val="24"/>
        </w:rPr>
        <w:t>.</w:t>
      </w:r>
    </w:p>
    <w:p w14:paraId="41CA49A0" w14:textId="77777777" w:rsidR="00B32E11" w:rsidRPr="00B32E11" w:rsidRDefault="00B32E11" w:rsidP="00B32E11">
      <w:pPr>
        <w:pStyle w:val="ae"/>
        <w:spacing w:line="360" w:lineRule="auto"/>
        <w:ind w:left="1080"/>
        <w:rPr>
          <w:sz w:val="24"/>
          <w:szCs w:val="24"/>
          <w:lang w:bidi="he-IL"/>
        </w:rPr>
      </w:pPr>
    </w:p>
    <w:p w14:paraId="3EEA9063" w14:textId="77777777" w:rsidR="00B32E11" w:rsidRPr="00B32E11" w:rsidRDefault="00B32E11" w:rsidP="00B32E11">
      <w:pPr>
        <w:pStyle w:val="ae"/>
        <w:numPr>
          <w:ilvl w:val="0"/>
          <w:numId w:val="17"/>
        </w:numPr>
        <w:spacing w:line="360" w:lineRule="auto"/>
        <w:rPr>
          <w:sz w:val="24"/>
          <w:szCs w:val="24"/>
        </w:rPr>
      </w:pPr>
      <w:r w:rsidRPr="00B32E11">
        <w:rPr>
          <w:sz w:val="24"/>
          <w:szCs w:val="24"/>
        </w:rPr>
        <w:t>The A* algorithm determines the shortest path based on the building graph.</w:t>
      </w:r>
    </w:p>
    <w:p w14:paraId="47B1F577" w14:textId="77777777" w:rsidR="00B32E11" w:rsidRPr="00B32E11" w:rsidRDefault="00B32E11" w:rsidP="00B32E11">
      <w:pPr>
        <w:numPr>
          <w:ilvl w:val="0"/>
          <w:numId w:val="12"/>
        </w:numPr>
        <w:spacing w:line="360" w:lineRule="auto"/>
        <w:rPr>
          <w:sz w:val="24"/>
          <w:szCs w:val="24"/>
        </w:rPr>
      </w:pPr>
      <w:r w:rsidRPr="00B32E11">
        <w:rPr>
          <w:b/>
          <w:bCs/>
          <w:sz w:val="24"/>
          <w:szCs w:val="24"/>
        </w:rPr>
        <w:t>Navigation Phase:</w:t>
      </w:r>
    </w:p>
    <w:p w14:paraId="1122A55C" w14:textId="77777777" w:rsidR="00B32E11" w:rsidRPr="00B32E11" w:rsidRDefault="00B32E11" w:rsidP="00B32E11">
      <w:pPr>
        <w:pStyle w:val="ae"/>
        <w:numPr>
          <w:ilvl w:val="0"/>
          <w:numId w:val="18"/>
        </w:numPr>
        <w:spacing w:line="360" w:lineRule="auto"/>
        <w:rPr>
          <w:sz w:val="24"/>
          <w:szCs w:val="24"/>
        </w:rPr>
      </w:pPr>
      <w:r w:rsidRPr="00B32E11">
        <w:rPr>
          <w:sz w:val="24"/>
          <w:szCs w:val="24"/>
        </w:rPr>
        <w:t>The calculated route is displayed on the map.</w:t>
      </w:r>
    </w:p>
    <w:p w14:paraId="792E66B4" w14:textId="77777777" w:rsidR="00B32E11" w:rsidRPr="00B32E11" w:rsidRDefault="00B32E11" w:rsidP="00B32E11">
      <w:pPr>
        <w:pStyle w:val="ae"/>
        <w:numPr>
          <w:ilvl w:val="0"/>
          <w:numId w:val="18"/>
        </w:numPr>
        <w:spacing w:line="360" w:lineRule="auto"/>
        <w:rPr>
          <w:sz w:val="24"/>
          <w:szCs w:val="24"/>
        </w:rPr>
      </w:pPr>
      <w:r w:rsidRPr="00B32E11">
        <w:rPr>
          <w:sz w:val="24"/>
          <w:szCs w:val="24"/>
        </w:rPr>
        <w:t>The user receives step-by-step guidance, which includes visual and textual instructions.</w:t>
      </w:r>
    </w:p>
    <w:p w14:paraId="0426EEA5" w14:textId="77777777" w:rsidR="00B32E11" w:rsidRPr="00B32E11" w:rsidRDefault="00B32E11" w:rsidP="00B32E11">
      <w:pPr>
        <w:pStyle w:val="ae"/>
        <w:numPr>
          <w:ilvl w:val="0"/>
          <w:numId w:val="18"/>
        </w:numPr>
        <w:spacing w:line="360" w:lineRule="auto"/>
        <w:rPr>
          <w:sz w:val="24"/>
          <w:szCs w:val="24"/>
        </w:rPr>
      </w:pPr>
      <w:r w:rsidRPr="00B32E11">
        <w:rPr>
          <w:sz w:val="24"/>
          <w:szCs w:val="24"/>
        </w:rPr>
        <w:t>RSSI data is continuously monitored to update the user's location in real time.</w:t>
      </w:r>
    </w:p>
    <w:p w14:paraId="649DEF1B" w14:textId="77777777" w:rsidR="00B32E11" w:rsidRPr="00B32E11" w:rsidRDefault="00B32E11" w:rsidP="00B32E11">
      <w:pPr>
        <w:numPr>
          <w:ilvl w:val="0"/>
          <w:numId w:val="12"/>
        </w:numPr>
        <w:spacing w:line="360" w:lineRule="auto"/>
        <w:rPr>
          <w:sz w:val="24"/>
          <w:szCs w:val="24"/>
        </w:rPr>
      </w:pPr>
      <w:r w:rsidRPr="00B32E11">
        <w:rPr>
          <w:b/>
          <w:bCs/>
          <w:sz w:val="24"/>
          <w:szCs w:val="24"/>
        </w:rPr>
        <w:t>Completion Phase:</w:t>
      </w:r>
    </w:p>
    <w:p w14:paraId="19EABD5F" w14:textId="77777777" w:rsidR="00B32E11" w:rsidRPr="00B32E11" w:rsidRDefault="00B32E11" w:rsidP="00B32E11">
      <w:pPr>
        <w:pStyle w:val="ae"/>
        <w:numPr>
          <w:ilvl w:val="0"/>
          <w:numId w:val="19"/>
        </w:numPr>
        <w:spacing w:line="360" w:lineRule="auto"/>
        <w:rPr>
          <w:sz w:val="24"/>
          <w:szCs w:val="24"/>
        </w:rPr>
      </w:pPr>
      <w:r w:rsidRPr="00B32E11">
        <w:rPr>
          <w:sz w:val="24"/>
          <w:szCs w:val="24"/>
        </w:rPr>
        <w:t>Once the destination is reached, the app provides confirmation.</w:t>
      </w:r>
    </w:p>
    <w:p w14:paraId="5D6FA1D4" w14:textId="77777777" w:rsidR="00B32E11" w:rsidRPr="00B32E11" w:rsidRDefault="00B32E11" w:rsidP="00B32E11">
      <w:pPr>
        <w:pStyle w:val="ae"/>
        <w:numPr>
          <w:ilvl w:val="0"/>
          <w:numId w:val="19"/>
        </w:numPr>
        <w:spacing w:line="360" w:lineRule="auto"/>
        <w:rPr>
          <w:sz w:val="24"/>
          <w:szCs w:val="24"/>
        </w:rPr>
      </w:pPr>
      <w:r w:rsidRPr="00B32E11">
        <w:rPr>
          <w:sz w:val="24"/>
          <w:szCs w:val="24"/>
        </w:rPr>
        <w:t>The user can choose to navigate to another point or exit the application.</w:t>
      </w:r>
    </w:p>
    <w:p w14:paraId="69079CF6" w14:textId="1EA02453" w:rsidR="00887C4C" w:rsidRPr="00887C4C" w:rsidRDefault="00887C4C" w:rsidP="00B32E11">
      <w:pPr>
        <w:spacing w:line="360" w:lineRule="auto"/>
        <w:rPr>
          <w:sz w:val="24"/>
          <w:szCs w:val="24"/>
        </w:rPr>
      </w:pPr>
    </w:p>
    <w:p w14:paraId="5095615D" w14:textId="641D7915" w:rsidR="00397A44" w:rsidRPr="005346F2" w:rsidRDefault="00397A44" w:rsidP="005346F2">
      <w:pPr>
        <w:spacing w:line="360" w:lineRule="auto"/>
        <w:rPr>
          <w:sz w:val="24"/>
          <w:szCs w:val="24"/>
        </w:rPr>
      </w:pPr>
    </w:p>
    <w:p w14:paraId="3EE888BC" w14:textId="77777777" w:rsidR="00887C4C" w:rsidRDefault="00887C4C" w:rsidP="005346F2">
      <w:pPr>
        <w:pStyle w:val="31"/>
        <w:spacing w:line="360" w:lineRule="auto"/>
        <w:rPr>
          <w:sz w:val="24"/>
          <w:szCs w:val="24"/>
        </w:rPr>
      </w:pPr>
    </w:p>
    <w:p w14:paraId="1A0E786C" w14:textId="77777777" w:rsidR="00887C4C" w:rsidRDefault="00887C4C" w:rsidP="005346F2">
      <w:pPr>
        <w:pStyle w:val="31"/>
        <w:spacing w:line="360" w:lineRule="auto"/>
        <w:rPr>
          <w:sz w:val="24"/>
          <w:szCs w:val="24"/>
        </w:rPr>
      </w:pPr>
    </w:p>
    <w:p w14:paraId="0DC51BE8" w14:textId="79D2763A" w:rsidR="00397A44" w:rsidRPr="005346F2" w:rsidRDefault="00C97C13" w:rsidP="005346F2">
      <w:pPr>
        <w:pStyle w:val="31"/>
        <w:spacing w:line="360" w:lineRule="auto"/>
        <w:rPr>
          <w:sz w:val="24"/>
          <w:szCs w:val="24"/>
        </w:rPr>
      </w:pPr>
      <w:r w:rsidRPr="005346F2">
        <w:rPr>
          <w:sz w:val="24"/>
          <w:szCs w:val="24"/>
        </w:rPr>
        <w:t>2.5 Use Case Scenarios</w:t>
      </w:r>
    </w:p>
    <w:p w14:paraId="5DCC5511" w14:textId="77777777" w:rsidR="00397A44" w:rsidRPr="005346F2" w:rsidRDefault="00C97C13" w:rsidP="005346F2">
      <w:pPr>
        <w:spacing w:line="360" w:lineRule="auto"/>
        <w:rPr>
          <w:sz w:val="24"/>
          <w:szCs w:val="24"/>
        </w:rPr>
      </w:pPr>
      <w:r w:rsidRPr="005346F2">
        <w:rPr>
          <w:sz w:val="24"/>
          <w:szCs w:val="24"/>
        </w:rPr>
        <w:t>Navigation from the building entrance to a room:</w:t>
      </w:r>
      <w:r w:rsidRPr="005346F2">
        <w:rPr>
          <w:sz w:val="24"/>
          <w:szCs w:val="24"/>
        </w:rPr>
        <w:br/>
        <w:t>- User: Arrived for a meeting and wants to know how to navigate to the designated room.</w:t>
      </w:r>
      <w:r w:rsidRPr="005346F2">
        <w:rPr>
          <w:sz w:val="24"/>
          <w:szCs w:val="24"/>
        </w:rPr>
        <w:br/>
        <w:t>- Scenario: The user wants to navigate to a specific meeting room.</w:t>
      </w:r>
      <w:r w:rsidRPr="005346F2">
        <w:rPr>
          <w:sz w:val="24"/>
          <w:szCs w:val="24"/>
        </w:rPr>
        <w:br/>
        <w:t>- Flow:</w:t>
      </w:r>
      <w:r w:rsidRPr="005346F2">
        <w:rPr>
          <w:sz w:val="24"/>
          <w:szCs w:val="24"/>
        </w:rPr>
        <w:br/>
        <w:t xml:space="preserve">  1. Open the application.</w:t>
      </w:r>
      <w:r w:rsidRPr="005346F2">
        <w:rPr>
          <w:sz w:val="24"/>
          <w:szCs w:val="24"/>
        </w:rPr>
        <w:br/>
        <w:t xml:space="preserve">  2. Identify the user’s current location.</w:t>
      </w:r>
      <w:r w:rsidRPr="005346F2">
        <w:rPr>
          <w:sz w:val="24"/>
          <w:szCs w:val="24"/>
        </w:rPr>
        <w:br/>
        <w:t xml:space="preserve">  3. Select the destination (e.g., Room 305).</w:t>
      </w:r>
      <w:r w:rsidRPr="005346F2">
        <w:rPr>
          <w:sz w:val="24"/>
          <w:szCs w:val="24"/>
        </w:rPr>
        <w:br/>
        <w:t xml:space="preserve">  4. Follow the displayed route.</w:t>
      </w:r>
    </w:p>
    <w:p w14:paraId="02E85974" w14:textId="7D54875B" w:rsidR="00397A44" w:rsidRPr="005346F2" w:rsidRDefault="00C97C13" w:rsidP="005346F2">
      <w:pPr>
        <w:pStyle w:val="21"/>
        <w:spacing w:line="360" w:lineRule="auto"/>
        <w:rPr>
          <w:sz w:val="28"/>
          <w:szCs w:val="28"/>
        </w:rPr>
      </w:pPr>
      <w:r w:rsidRPr="005346F2">
        <w:rPr>
          <w:sz w:val="28"/>
          <w:szCs w:val="28"/>
        </w:rPr>
        <w:t>3. High-Level Design</w:t>
      </w:r>
    </w:p>
    <w:p w14:paraId="26BC5650" w14:textId="77777777" w:rsidR="00397A44" w:rsidRPr="005346F2" w:rsidRDefault="00C97C13" w:rsidP="005346F2">
      <w:pPr>
        <w:pStyle w:val="31"/>
        <w:spacing w:line="360" w:lineRule="auto"/>
        <w:rPr>
          <w:sz w:val="24"/>
          <w:szCs w:val="24"/>
        </w:rPr>
      </w:pPr>
      <w:r w:rsidRPr="005346F2">
        <w:rPr>
          <w:sz w:val="24"/>
          <w:szCs w:val="24"/>
        </w:rPr>
        <w:t>3.1 Architecture</w:t>
      </w:r>
    </w:p>
    <w:p w14:paraId="7E9479C8" w14:textId="596F61DD" w:rsidR="00887C4C" w:rsidRPr="00887C4C" w:rsidRDefault="00C97C13" w:rsidP="00887C4C">
      <w:pPr>
        <w:spacing w:line="360" w:lineRule="auto"/>
        <w:rPr>
          <w:sz w:val="24"/>
          <w:szCs w:val="24"/>
        </w:rPr>
      </w:pPr>
      <w:r w:rsidRPr="005346F2">
        <w:rPr>
          <w:sz w:val="24"/>
          <w:szCs w:val="24"/>
        </w:rPr>
        <w:t>The application will operate in a client-server architecture:</w:t>
      </w:r>
      <w:r w:rsidRPr="005346F2">
        <w:rPr>
          <w:sz w:val="24"/>
          <w:szCs w:val="24"/>
        </w:rPr>
        <w:br/>
        <w:t>- Client (Android Application):</w:t>
      </w:r>
      <w:r w:rsidRPr="005346F2">
        <w:rPr>
          <w:sz w:val="24"/>
          <w:szCs w:val="24"/>
        </w:rPr>
        <w:br/>
        <w:t xml:space="preserve">  - User interface</w:t>
      </w:r>
      <w:r w:rsidRPr="005346F2">
        <w:rPr>
          <w:sz w:val="24"/>
          <w:szCs w:val="24"/>
        </w:rPr>
        <w:br/>
        <w:t xml:space="preserve">  - Map display</w:t>
      </w:r>
      <w:r w:rsidRPr="005346F2">
        <w:rPr>
          <w:sz w:val="24"/>
          <w:szCs w:val="24"/>
        </w:rPr>
        <w:br/>
        <w:t xml:space="preserve">  - Handling user input</w:t>
      </w:r>
      <w:r w:rsidRPr="005346F2">
        <w:rPr>
          <w:sz w:val="24"/>
          <w:szCs w:val="24"/>
        </w:rPr>
        <w:br/>
        <w:t>- Server:</w:t>
      </w:r>
      <w:r w:rsidRPr="005346F2">
        <w:rPr>
          <w:sz w:val="24"/>
          <w:szCs w:val="24"/>
        </w:rPr>
        <w:br/>
        <w:t xml:space="preserve">  - Storing the building model</w:t>
      </w:r>
      <w:r w:rsidR="00887C4C">
        <w:rPr>
          <w:sz w:val="24"/>
          <w:szCs w:val="24"/>
        </w:rPr>
        <w:br/>
        <w:t xml:space="preserve">  </w:t>
      </w:r>
      <w:r w:rsidR="00887C4C" w:rsidRPr="005346F2">
        <w:rPr>
          <w:sz w:val="24"/>
          <w:szCs w:val="24"/>
        </w:rPr>
        <w:t xml:space="preserve">- Storing </w:t>
      </w:r>
      <w:r w:rsidR="00887C4C">
        <w:rPr>
          <w:sz w:val="24"/>
          <w:szCs w:val="24"/>
        </w:rPr>
        <w:t>for each room all AP RSSI results</w:t>
      </w:r>
      <w:r w:rsidRPr="005346F2">
        <w:rPr>
          <w:sz w:val="24"/>
          <w:szCs w:val="24"/>
        </w:rPr>
        <w:br/>
        <w:t xml:space="preserve">  - Performing route calculations</w:t>
      </w:r>
      <w:r w:rsidRPr="00887C4C">
        <w:rPr>
          <w:sz w:val="24"/>
          <w:szCs w:val="24"/>
        </w:rPr>
        <w:br/>
        <w:t xml:space="preserve">  - Map updates</w:t>
      </w:r>
    </w:p>
    <w:p w14:paraId="20A1D2EB" w14:textId="77777777" w:rsidR="00887C4C" w:rsidRDefault="00887C4C" w:rsidP="005346F2">
      <w:pPr>
        <w:pStyle w:val="31"/>
        <w:spacing w:line="360" w:lineRule="auto"/>
        <w:rPr>
          <w:sz w:val="24"/>
          <w:szCs w:val="24"/>
        </w:rPr>
      </w:pPr>
    </w:p>
    <w:p w14:paraId="3FD2E790" w14:textId="210A3BB8" w:rsidR="00397A44" w:rsidRPr="005346F2" w:rsidRDefault="00C97C13" w:rsidP="005346F2">
      <w:pPr>
        <w:pStyle w:val="31"/>
        <w:spacing w:line="360" w:lineRule="auto"/>
        <w:rPr>
          <w:sz w:val="24"/>
          <w:szCs w:val="24"/>
        </w:rPr>
      </w:pPr>
      <w:r w:rsidRPr="005346F2">
        <w:rPr>
          <w:sz w:val="24"/>
          <w:szCs w:val="24"/>
        </w:rPr>
        <w:t>3.2 Key Components</w:t>
      </w:r>
    </w:p>
    <w:p w14:paraId="190A5209" w14:textId="3199103D" w:rsidR="00397A44" w:rsidRPr="005346F2" w:rsidRDefault="00C97C13" w:rsidP="005346F2">
      <w:pPr>
        <w:spacing w:line="360" w:lineRule="auto"/>
        <w:rPr>
          <w:sz w:val="24"/>
          <w:szCs w:val="24"/>
        </w:rPr>
      </w:pPr>
      <w:r w:rsidRPr="005346F2">
        <w:rPr>
          <w:sz w:val="24"/>
          <w:szCs w:val="24"/>
        </w:rPr>
        <w:t>- UI Layer: Responsible for displaying the building map</w:t>
      </w:r>
      <w:r w:rsidR="00887C4C">
        <w:rPr>
          <w:sz w:val="24"/>
          <w:szCs w:val="24"/>
        </w:rPr>
        <w:t>, the user selection destination</w:t>
      </w:r>
      <w:r w:rsidRPr="005346F2">
        <w:rPr>
          <w:sz w:val="24"/>
          <w:szCs w:val="24"/>
        </w:rPr>
        <w:t xml:space="preserve"> and user interactions.</w:t>
      </w:r>
      <w:r w:rsidRPr="005346F2">
        <w:rPr>
          <w:sz w:val="24"/>
          <w:szCs w:val="24"/>
        </w:rPr>
        <w:br/>
        <w:t>- Logic Layer: Handles input validation, communication with the server, and route calculation requests.</w:t>
      </w:r>
      <w:r w:rsidRPr="005346F2">
        <w:rPr>
          <w:sz w:val="24"/>
          <w:szCs w:val="24"/>
        </w:rPr>
        <w:br/>
        <w:t>- Data Layer: Responsible for storing the building model and navigation data, including coordinates and RSSI data for each room based on various access points.</w:t>
      </w:r>
    </w:p>
    <w:p w14:paraId="3BF9EB20" w14:textId="77777777" w:rsidR="00397A44" w:rsidRPr="005346F2" w:rsidRDefault="00C97C13" w:rsidP="005346F2">
      <w:pPr>
        <w:pStyle w:val="31"/>
        <w:spacing w:line="360" w:lineRule="auto"/>
        <w:rPr>
          <w:sz w:val="24"/>
          <w:szCs w:val="24"/>
        </w:rPr>
      </w:pPr>
      <w:r w:rsidRPr="005346F2">
        <w:rPr>
          <w:sz w:val="24"/>
          <w:szCs w:val="24"/>
        </w:rPr>
        <w:t>3.3 Tools and Libraries</w:t>
      </w:r>
    </w:p>
    <w:p w14:paraId="7DBE0BE1" w14:textId="2E54BF38" w:rsidR="00397A44" w:rsidRPr="005346F2" w:rsidRDefault="00C97C13" w:rsidP="00B619FB">
      <w:pPr>
        <w:spacing w:line="360" w:lineRule="auto"/>
        <w:rPr>
          <w:sz w:val="24"/>
          <w:szCs w:val="24"/>
        </w:rPr>
      </w:pPr>
      <w:r w:rsidRPr="005346F2">
        <w:rPr>
          <w:sz w:val="24"/>
          <w:szCs w:val="24"/>
        </w:rPr>
        <w:t>- Android Studio for application development.</w:t>
      </w:r>
      <w:r w:rsidRPr="005346F2">
        <w:rPr>
          <w:sz w:val="24"/>
          <w:szCs w:val="24"/>
        </w:rPr>
        <w:br/>
        <w:t>- Firebase for real-time database and user authentication (optional).</w:t>
      </w:r>
      <w:r w:rsidR="00B619FB">
        <w:rPr>
          <w:sz w:val="24"/>
          <w:szCs w:val="24"/>
        </w:rPr>
        <w:br/>
        <w:t>- Postgres/MongoDB for storing the data in DB.</w:t>
      </w:r>
      <w:r w:rsidRPr="005346F2">
        <w:rPr>
          <w:sz w:val="24"/>
          <w:szCs w:val="24"/>
        </w:rPr>
        <w:br/>
        <w:t>- A* algorithm for calculating the shortest and easiest path.</w:t>
      </w:r>
      <w:r w:rsidR="00B619FB">
        <w:rPr>
          <w:sz w:val="24"/>
          <w:szCs w:val="24"/>
        </w:rPr>
        <w:br/>
        <w:t xml:space="preserve">- </w:t>
      </w:r>
      <w:r w:rsidR="00B619FB" w:rsidRPr="00B619FB">
        <w:rPr>
          <w:sz w:val="24"/>
          <w:szCs w:val="24"/>
        </w:rPr>
        <w:t>Anyplace: Open-source</w:t>
      </w:r>
      <w:r w:rsidR="00B619FB">
        <w:rPr>
          <w:sz w:val="24"/>
          <w:szCs w:val="24"/>
        </w:rPr>
        <w:t>.</w:t>
      </w:r>
      <w:r w:rsidRPr="005346F2">
        <w:rPr>
          <w:sz w:val="24"/>
          <w:szCs w:val="24"/>
        </w:rPr>
        <w:br/>
        <w:t>- OpenStreetMap or a similar tool for integrating base maps (if required).</w:t>
      </w:r>
    </w:p>
    <w:p w14:paraId="4B9DA04F" w14:textId="77777777" w:rsidR="005346F2" w:rsidRDefault="005346F2" w:rsidP="005346F2">
      <w:pPr>
        <w:pStyle w:val="31"/>
        <w:spacing w:line="360" w:lineRule="auto"/>
        <w:rPr>
          <w:sz w:val="24"/>
          <w:szCs w:val="24"/>
        </w:rPr>
      </w:pPr>
    </w:p>
    <w:p w14:paraId="7EDAAE18" w14:textId="791BC871" w:rsidR="00397A44" w:rsidRPr="005346F2" w:rsidRDefault="00C97C13" w:rsidP="005346F2">
      <w:pPr>
        <w:pStyle w:val="31"/>
        <w:spacing w:line="360" w:lineRule="auto"/>
        <w:rPr>
          <w:sz w:val="24"/>
          <w:szCs w:val="24"/>
        </w:rPr>
      </w:pPr>
      <w:r w:rsidRPr="005346F2">
        <w:rPr>
          <w:sz w:val="24"/>
          <w:szCs w:val="24"/>
        </w:rPr>
        <w:t>3.4 Database Structure</w:t>
      </w:r>
    </w:p>
    <w:p w14:paraId="0AD741E6" w14:textId="77777777" w:rsidR="00B619FB" w:rsidRDefault="00C97C13" w:rsidP="005346F2">
      <w:pPr>
        <w:spacing w:line="360" w:lineRule="auto"/>
        <w:rPr>
          <w:sz w:val="24"/>
          <w:szCs w:val="24"/>
          <w:u w:val="single"/>
        </w:rPr>
      </w:pPr>
      <w:r w:rsidRPr="005346F2">
        <w:rPr>
          <w:sz w:val="24"/>
          <w:szCs w:val="24"/>
        </w:rPr>
        <w:t>- Graph: Each vertex represents a room or a passage point (e.g., corner or edge of a corridor), and each edge represents a possible direct transition between rooms.</w:t>
      </w:r>
      <w:r w:rsidRPr="005346F2">
        <w:rPr>
          <w:sz w:val="24"/>
          <w:szCs w:val="24"/>
        </w:rPr>
        <w:br/>
      </w:r>
      <w:r w:rsidRPr="005346F2">
        <w:rPr>
          <w:sz w:val="24"/>
          <w:szCs w:val="24"/>
          <w:u w:val="single"/>
        </w:rPr>
        <w:t>- Buildings:</w:t>
      </w:r>
      <w:r w:rsidRPr="005346F2">
        <w:rPr>
          <w:sz w:val="24"/>
          <w:szCs w:val="24"/>
        </w:rPr>
        <w:br/>
        <w:t xml:space="preserve">  - id</w:t>
      </w:r>
      <w:r w:rsidRPr="005346F2">
        <w:rPr>
          <w:sz w:val="24"/>
          <w:szCs w:val="24"/>
        </w:rPr>
        <w:br/>
        <w:t xml:space="preserve">  - name</w:t>
      </w:r>
      <w:r w:rsidRPr="005346F2">
        <w:rPr>
          <w:sz w:val="24"/>
          <w:szCs w:val="24"/>
        </w:rPr>
        <w:br/>
        <w:t xml:space="preserve">  - floors</w:t>
      </w:r>
      <w:r w:rsidRPr="005346F2">
        <w:rPr>
          <w:sz w:val="24"/>
          <w:szCs w:val="24"/>
        </w:rPr>
        <w:br/>
      </w:r>
      <w:r w:rsidRPr="005346F2">
        <w:rPr>
          <w:sz w:val="24"/>
          <w:szCs w:val="24"/>
          <w:u w:val="single"/>
        </w:rPr>
        <w:t>- Floors:</w:t>
      </w:r>
      <w:r w:rsidRPr="005346F2">
        <w:rPr>
          <w:sz w:val="24"/>
          <w:szCs w:val="24"/>
        </w:rPr>
        <w:br/>
        <w:t xml:space="preserve">  - id</w:t>
      </w:r>
      <w:r w:rsidRPr="005346F2">
        <w:rPr>
          <w:sz w:val="24"/>
          <w:szCs w:val="24"/>
        </w:rPr>
        <w:br/>
        <w:t xml:space="preserve">  - rooms</w:t>
      </w:r>
      <w:r w:rsidRPr="005346F2">
        <w:rPr>
          <w:sz w:val="24"/>
          <w:szCs w:val="24"/>
        </w:rPr>
        <w:br/>
      </w:r>
    </w:p>
    <w:p w14:paraId="2655DC8F" w14:textId="04389C77" w:rsidR="00397A44" w:rsidRDefault="00C97C13" w:rsidP="005346F2">
      <w:pPr>
        <w:spacing w:line="360" w:lineRule="auto"/>
        <w:rPr>
          <w:sz w:val="24"/>
          <w:szCs w:val="24"/>
        </w:rPr>
      </w:pPr>
      <w:r w:rsidRPr="005346F2">
        <w:rPr>
          <w:sz w:val="24"/>
          <w:szCs w:val="24"/>
          <w:u w:val="single"/>
        </w:rPr>
        <w:lastRenderedPageBreak/>
        <w:t>- Rooms:</w:t>
      </w:r>
      <w:r w:rsidRPr="005346F2">
        <w:rPr>
          <w:sz w:val="24"/>
          <w:szCs w:val="24"/>
        </w:rPr>
        <w:br/>
        <w:t xml:space="preserve">  - id</w:t>
      </w:r>
      <w:r w:rsidRPr="005346F2">
        <w:rPr>
          <w:sz w:val="24"/>
          <w:szCs w:val="24"/>
        </w:rPr>
        <w:br/>
        <w:t xml:space="preserve">  - floor_id</w:t>
      </w:r>
      <w:r w:rsidRPr="005346F2">
        <w:rPr>
          <w:sz w:val="24"/>
          <w:szCs w:val="24"/>
        </w:rPr>
        <w:br/>
        <w:t xml:space="preserve">  - coordinates (x, y)</w:t>
      </w:r>
      <w:r w:rsidRPr="005346F2">
        <w:rPr>
          <w:sz w:val="24"/>
          <w:szCs w:val="24"/>
        </w:rPr>
        <w:br/>
        <w:t xml:space="preserve">  - frequencies &lt;AP, RSSI&gt;</w:t>
      </w:r>
    </w:p>
    <w:tbl>
      <w:tblPr>
        <w:tblStyle w:val="aff2"/>
        <w:tblW w:w="0" w:type="auto"/>
        <w:tblLook w:val="04A0" w:firstRow="1" w:lastRow="0" w:firstColumn="1" w:lastColumn="0" w:noHBand="0" w:noVBand="1"/>
      </w:tblPr>
      <w:tblGrid>
        <w:gridCol w:w="1531"/>
        <w:gridCol w:w="1739"/>
        <w:gridCol w:w="724"/>
        <w:gridCol w:w="1171"/>
        <w:gridCol w:w="1171"/>
        <w:gridCol w:w="1171"/>
        <w:gridCol w:w="1123"/>
      </w:tblGrid>
      <w:tr w:rsidR="00B619FB" w14:paraId="584F2F11" w14:textId="77777777" w:rsidTr="00B619FB">
        <w:tc>
          <w:tcPr>
            <w:tcW w:w="1587" w:type="dxa"/>
          </w:tcPr>
          <w:p w14:paraId="6587A264" w14:textId="08B823F7" w:rsidR="00B619FB" w:rsidRDefault="00B619FB" w:rsidP="005346F2">
            <w:pPr>
              <w:spacing w:line="360" w:lineRule="auto"/>
              <w:rPr>
                <w:sz w:val="24"/>
                <w:szCs w:val="24"/>
              </w:rPr>
            </w:pPr>
            <w:r>
              <w:rPr>
                <w:sz w:val="24"/>
                <w:szCs w:val="24"/>
              </w:rPr>
              <w:t>ROOM num</w:t>
            </w:r>
          </w:p>
        </w:tc>
        <w:tc>
          <w:tcPr>
            <w:tcW w:w="1782" w:type="dxa"/>
          </w:tcPr>
          <w:p w14:paraId="1F6DB15E" w14:textId="33B19CB7" w:rsidR="00B619FB" w:rsidRDefault="00B619FB" w:rsidP="005346F2">
            <w:pPr>
              <w:spacing w:line="360" w:lineRule="auto"/>
              <w:rPr>
                <w:sz w:val="24"/>
                <w:szCs w:val="24"/>
              </w:rPr>
            </w:pPr>
            <w:r>
              <w:rPr>
                <w:sz w:val="24"/>
                <w:szCs w:val="24"/>
              </w:rPr>
              <w:t>AP_1</w:t>
            </w:r>
          </w:p>
        </w:tc>
        <w:tc>
          <w:tcPr>
            <w:tcW w:w="675" w:type="dxa"/>
          </w:tcPr>
          <w:p w14:paraId="4E3A3139" w14:textId="31841AE9" w:rsidR="00B619FB" w:rsidRDefault="00B619FB" w:rsidP="005346F2">
            <w:pPr>
              <w:spacing w:line="360" w:lineRule="auto"/>
              <w:rPr>
                <w:sz w:val="24"/>
                <w:szCs w:val="24"/>
              </w:rPr>
            </w:pPr>
            <w:r>
              <w:rPr>
                <w:sz w:val="24"/>
                <w:szCs w:val="24"/>
              </w:rPr>
              <w:t>AP_2</w:t>
            </w:r>
          </w:p>
        </w:tc>
        <w:tc>
          <w:tcPr>
            <w:tcW w:w="1210" w:type="dxa"/>
          </w:tcPr>
          <w:p w14:paraId="297F3BE3" w14:textId="0539451A" w:rsidR="00B619FB" w:rsidRDefault="00B619FB" w:rsidP="005346F2">
            <w:pPr>
              <w:spacing w:line="360" w:lineRule="auto"/>
              <w:rPr>
                <w:sz w:val="24"/>
                <w:szCs w:val="24"/>
              </w:rPr>
            </w:pPr>
            <w:r>
              <w:rPr>
                <w:sz w:val="24"/>
                <w:szCs w:val="24"/>
              </w:rPr>
              <w:t>AP_3</w:t>
            </w:r>
          </w:p>
        </w:tc>
        <w:tc>
          <w:tcPr>
            <w:tcW w:w="1210" w:type="dxa"/>
          </w:tcPr>
          <w:p w14:paraId="112947B0" w14:textId="0CB1B353" w:rsidR="00B619FB" w:rsidRDefault="00B619FB" w:rsidP="005346F2">
            <w:pPr>
              <w:spacing w:line="360" w:lineRule="auto"/>
              <w:rPr>
                <w:sz w:val="24"/>
                <w:szCs w:val="24"/>
              </w:rPr>
            </w:pPr>
            <w:r>
              <w:rPr>
                <w:sz w:val="24"/>
                <w:szCs w:val="24"/>
              </w:rPr>
              <w:t>AP_4</w:t>
            </w:r>
          </w:p>
        </w:tc>
        <w:tc>
          <w:tcPr>
            <w:tcW w:w="1210" w:type="dxa"/>
          </w:tcPr>
          <w:p w14:paraId="77AFE4B4" w14:textId="10AB4D62" w:rsidR="00B619FB" w:rsidRDefault="00B619FB" w:rsidP="005346F2">
            <w:pPr>
              <w:spacing w:line="360" w:lineRule="auto"/>
              <w:rPr>
                <w:sz w:val="24"/>
                <w:szCs w:val="24"/>
              </w:rPr>
            </w:pPr>
            <w:r>
              <w:rPr>
                <w:sz w:val="24"/>
                <w:szCs w:val="24"/>
              </w:rPr>
              <w:t>AP_5</w:t>
            </w:r>
          </w:p>
        </w:tc>
        <w:tc>
          <w:tcPr>
            <w:tcW w:w="1182" w:type="dxa"/>
          </w:tcPr>
          <w:p w14:paraId="31E5CF51" w14:textId="0D5B6621" w:rsidR="00B619FB" w:rsidRDefault="00B619FB" w:rsidP="005346F2">
            <w:pPr>
              <w:spacing w:line="360" w:lineRule="auto"/>
              <w:rPr>
                <w:sz w:val="24"/>
                <w:szCs w:val="24"/>
              </w:rPr>
            </w:pPr>
            <w:r>
              <w:rPr>
                <w:sz w:val="24"/>
                <w:szCs w:val="24"/>
              </w:rPr>
              <w:t>…</w:t>
            </w:r>
          </w:p>
        </w:tc>
      </w:tr>
      <w:tr w:rsidR="00B619FB" w14:paraId="0ECD6556" w14:textId="77777777" w:rsidTr="00B619FB">
        <w:tc>
          <w:tcPr>
            <w:tcW w:w="1587" w:type="dxa"/>
          </w:tcPr>
          <w:p w14:paraId="70CD7471" w14:textId="3C565ABD" w:rsidR="00B619FB" w:rsidRDefault="00B619FB" w:rsidP="005346F2">
            <w:pPr>
              <w:spacing w:line="360" w:lineRule="auto"/>
              <w:rPr>
                <w:sz w:val="24"/>
                <w:szCs w:val="24"/>
              </w:rPr>
            </w:pPr>
            <w:r>
              <w:rPr>
                <w:sz w:val="24"/>
                <w:szCs w:val="24"/>
              </w:rPr>
              <w:t>301</w:t>
            </w:r>
          </w:p>
        </w:tc>
        <w:tc>
          <w:tcPr>
            <w:tcW w:w="1782" w:type="dxa"/>
          </w:tcPr>
          <w:p w14:paraId="14F90804" w14:textId="7558430D" w:rsidR="00B619FB" w:rsidRDefault="00B619FB" w:rsidP="005346F2">
            <w:pPr>
              <w:spacing w:line="360" w:lineRule="auto"/>
              <w:rPr>
                <w:sz w:val="24"/>
                <w:szCs w:val="24"/>
              </w:rPr>
            </w:pPr>
            <w:r>
              <w:rPr>
                <w:sz w:val="24"/>
                <w:szCs w:val="24"/>
              </w:rPr>
              <w:t>RSSI</w:t>
            </w:r>
            <w:r w:rsidRPr="005346F2">
              <w:rPr>
                <w:sz w:val="24"/>
                <w:szCs w:val="24"/>
              </w:rPr>
              <w:t xml:space="preserve"> frequency</w:t>
            </w:r>
          </w:p>
        </w:tc>
        <w:tc>
          <w:tcPr>
            <w:tcW w:w="675" w:type="dxa"/>
          </w:tcPr>
          <w:p w14:paraId="30B549C3" w14:textId="51BF160E" w:rsidR="00B619FB" w:rsidRDefault="00B619FB" w:rsidP="005346F2">
            <w:pPr>
              <w:spacing w:line="360" w:lineRule="auto"/>
              <w:rPr>
                <w:sz w:val="24"/>
                <w:szCs w:val="24"/>
              </w:rPr>
            </w:pPr>
            <w:r>
              <w:rPr>
                <w:sz w:val="24"/>
                <w:szCs w:val="24"/>
              </w:rPr>
              <w:t>RSSI</w:t>
            </w:r>
          </w:p>
        </w:tc>
        <w:tc>
          <w:tcPr>
            <w:tcW w:w="1210" w:type="dxa"/>
          </w:tcPr>
          <w:p w14:paraId="35DB7C2E" w14:textId="02140DF2" w:rsidR="00B619FB" w:rsidRDefault="00B619FB" w:rsidP="005346F2">
            <w:pPr>
              <w:spacing w:line="360" w:lineRule="auto"/>
              <w:rPr>
                <w:sz w:val="24"/>
                <w:szCs w:val="24"/>
              </w:rPr>
            </w:pPr>
            <w:r>
              <w:rPr>
                <w:sz w:val="24"/>
                <w:szCs w:val="24"/>
              </w:rPr>
              <w:t>RSSI</w:t>
            </w:r>
          </w:p>
        </w:tc>
        <w:tc>
          <w:tcPr>
            <w:tcW w:w="1210" w:type="dxa"/>
          </w:tcPr>
          <w:p w14:paraId="4037CF58" w14:textId="502218B0" w:rsidR="00B619FB" w:rsidRDefault="00B619FB" w:rsidP="005346F2">
            <w:pPr>
              <w:spacing w:line="360" w:lineRule="auto"/>
              <w:rPr>
                <w:sz w:val="24"/>
                <w:szCs w:val="24"/>
              </w:rPr>
            </w:pPr>
            <w:r>
              <w:rPr>
                <w:sz w:val="24"/>
                <w:szCs w:val="24"/>
              </w:rPr>
              <w:t>RSSI</w:t>
            </w:r>
          </w:p>
        </w:tc>
        <w:tc>
          <w:tcPr>
            <w:tcW w:w="1210" w:type="dxa"/>
          </w:tcPr>
          <w:p w14:paraId="381A4C9E" w14:textId="2E6B7CAB" w:rsidR="00B619FB" w:rsidRDefault="00B619FB" w:rsidP="005346F2">
            <w:pPr>
              <w:spacing w:line="360" w:lineRule="auto"/>
              <w:rPr>
                <w:sz w:val="24"/>
                <w:szCs w:val="24"/>
              </w:rPr>
            </w:pPr>
            <w:r>
              <w:rPr>
                <w:sz w:val="24"/>
                <w:szCs w:val="24"/>
              </w:rPr>
              <w:t>RSSI</w:t>
            </w:r>
          </w:p>
        </w:tc>
        <w:tc>
          <w:tcPr>
            <w:tcW w:w="1182" w:type="dxa"/>
          </w:tcPr>
          <w:p w14:paraId="63FA2795" w14:textId="38337303" w:rsidR="00B619FB" w:rsidRDefault="00B619FB" w:rsidP="005346F2">
            <w:pPr>
              <w:spacing w:line="360" w:lineRule="auto"/>
              <w:rPr>
                <w:sz w:val="24"/>
                <w:szCs w:val="24"/>
              </w:rPr>
            </w:pPr>
            <w:r>
              <w:rPr>
                <w:sz w:val="24"/>
                <w:szCs w:val="24"/>
              </w:rPr>
              <w:t>….</w:t>
            </w:r>
          </w:p>
        </w:tc>
      </w:tr>
      <w:tr w:rsidR="00B619FB" w14:paraId="296C04BD" w14:textId="77777777" w:rsidTr="00B619FB">
        <w:tc>
          <w:tcPr>
            <w:tcW w:w="1587" w:type="dxa"/>
          </w:tcPr>
          <w:p w14:paraId="78B53E6C" w14:textId="3E65466D" w:rsidR="00B619FB" w:rsidRDefault="00B619FB" w:rsidP="005346F2">
            <w:pPr>
              <w:spacing w:line="360" w:lineRule="auto"/>
              <w:rPr>
                <w:sz w:val="24"/>
                <w:szCs w:val="24"/>
              </w:rPr>
            </w:pPr>
            <w:r>
              <w:rPr>
                <w:sz w:val="24"/>
                <w:szCs w:val="24"/>
              </w:rPr>
              <w:t>301</w:t>
            </w:r>
          </w:p>
        </w:tc>
        <w:tc>
          <w:tcPr>
            <w:tcW w:w="1782" w:type="dxa"/>
          </w:tcPr>
          <w:p w14:paraId="5C28BF8D" w14:textId="38B32C25" w:rsidR="00B619FB" w:rsidRDefault="00B619FB" w:rsidP="005346F2">
            <w:pPr>
              <w:spacing w:line="360" w:lineRule="auto"/>
              <w:rPr>
                <w:sz w:val="24"/>
                <w:szCs w:val="24"/>
              </w:rPr>
            </w:pPr>
            <w:r>
              <w:rPr>
                <w:sz w:val="24"/>
                <w:szCs w:val="24"/>
              </w:rPr>
              <w:t xml:space="preserve">RSSI </w:t>
            </w:r>
            <w:r w:rsidRPr="005346F2">
              <w:rPr>
                <w:sz w:val="24"/>
                <w:szCs w:val="24"/>
              </w:rPr>
              <w:t>frequency</w:t>
            </w:r>
          </w:p>
        </w:tc>
        <w:tc>
          <w:tcPr>
            <w:tcW w:w="675" w:type="dxa"/>
          </w:tcPr>
          <w:p w14:paraId="22496A0D" w14:textId="146C964A" w:rsidR="00B619FB" w:rsidRDefault="00B619FB" w:rsidP="005346F2">
            <w:pPr>
              <w:spacing w:line="360" w:lineRule="auto"/>
              <w:rPr>
                <w:sz w:val="24"/>
                <w:szCs w:val="24"/>
              </w:rPr>
            </w:pPr>
            <w:r>
              <w:rPr>
                <w:sz w:val="24"/>
                <w:szCs w:val="24"/>
              </w:rPr>
              <w:t>RSSI</w:t>
            </w:r>
          </w:p>
        </w:tc>
        <w:tc>
          <w:tcPr>
            <w:tcW w:w="1210" w:type="dxa"/>
          </w:tcPr>
          <w:p w14:paraId="757648CA" w14:textId="3D096839" w:rsidR="00B619FB" w:rsidRDefault="00B619FB" w:rsidP="005346F2">
            <w:pPr>
              <w:spacing w:line="360" w:lineRule="auto"/>
              <w:rPr>
                <w:sz w:val="24"/>
                <w:szCs w:val="24"/>
              </w:rPr>
            </w:pPr>
            <w:r>
              <w:rPr>
                <w:sz w:val="24"/>
                <w:szCs w:val="24"/>
              </w:rPr>
              <w:t>RSSI</w:t>
            </w:r>
          </w:p>
        </w:tc>
        <w:tc>
          <w:tcPr>
            <w:tcW w:w="1210" w:type="dxa"/>
          </w:tcPr>
          <w:p w14:paraId="55D365F1" w14:textId="51DA290F" w:rsidR="00B619FB" w:rsidRDefault="00B619FB" w:rsidP="005346F2">
            <w:pPr>
              <w:spacing w:line="360" w:lineRule="auto"/>
              <w:rPr>
                <w:sz w:val="24"/>
                <w:szCs w:val="24"/>
              </w:rPr>
            </w:pPr>
            <w:r>
              <w:rPr>
                <w:sz w:val="24"/>
                <w:szCs w:val="24"/>
              </w:rPr>
              <w:t>RSSI</w:t>
            </w:r>
          </w:p>
        </w:tc>
        <w:tc>
          <w:tcPr>
            <w:tcW w:w="1210" w:type="dxa"/>
          </w:tcPr>
          <w:p w14:paraId="29FAB26F" w14:textId="6F7109BE" w:rsidR="00B619FB" w:rsidRDefault="00B619FB" w:rsidP="005346F2">
            <w:pPr>
              <w:spacing w:line="360" w:lineRule="auto"/>
              <w:rPr>
                <w:sz w:val="24"/>
                <w:szCs w:val="24"/>
              </w:rPr>
            </w:pPr>
            <w:r>
              <w:rPr>
                <w:sz w:val="24"/>
                <w:szCs w:val="24"/>
              </w:rPr>
              <w:t>RSSI</w:t>
            </w:r>
          </w:p>
        </w:tc>
        <w:tc>
          <w:tcPr>
            <w:tcW w:w="1182" w:type="dxa"/>
          </w:tcPr>
          <w:p w14:paraId="119C04AC" w14:textId="2FA2872E" w:rsidR="00B619FB" w:rsidRDefault="00B619FB" w:rsidP="005346F2">
            <w:pPr>
              <w:spacing w:line="360" w:lineRule="auto"/>
              <w:rPr>
                <w:sz w:val="24"/>
                <w:szCs w:val="24"/>
              </w:rPr>
            </w:pPr>
            <w:r>
              <w:rPr>
                <w:sz w:val="24"/>
                <w:szCs w:val="24"/>
              </w:rPr>
              <w:t>…</w:t>
            </w:r>
          </w:p>
        </w:tc>
      </w:tr>
      <w:tr w:rsidR="00B619FB" w14:paraId="7E89DEAC" w14:textId="77777777" w:rsidTr="00B619FB">
        <w:tc>
          <w:tcPr>
            <w:tcW w:w="1587" w:type="dxa"/>
          </w:tcPr>
          <w:p w14:paraId="2FFEA0BA" w14:textId="5BE717D1" w:rsidR="00B619FB" w:rsidRDefault="00B619FB" w:rsidP="005346F2">
            <w:pPr>
              <w:spacing w:line="360" w:lineRule="auto"/>
              <w:rPr>
                <w:sz w:val="24"/>
                <w:szCs w:val="24"/>
              </w:rPr>
            </w:pPr>
            <w:r>
              <w:rPr>
                <w:sz w:val="24"/>
                <w:szCs w:val="24"/>
              </w:rPr>
              <w:t>…</w:t>
            </w:r>
          </w:p>
        </w:tc>
        <w:tc>
          <w:tcPr>
            <w:tcW w:w="1782" w:type="dxa"/>
          </w:tcPr>
          <w:p w14:paraId="5668BFC8" w14:textId="58AC0579" w:rsidR="00B619FB" w:rsidRDefault="00B619FB" w:rsidP="005346F2">
            <w:pPr>
              <w:spacing w:line="360" w:lineRule="auto"/>
              <w:rPr>
                <w:sz w:val="24"/>
                <w:szCs w:val="24"/>
              </w:rPr>
            </w:pPr>
            <w:r>
              <w:rPr>
                <w:sz w:val="24"/>
                <w:szCs w:val="24"/>
              </w:rPr>
              <w:t xml:space="preserve">RSSI </w:t>
            </w:r>
            <w:r w:rsidRPr="005346F2">
              <w:rPr>
                <w:sz w:val="24"/>
                <w:szCs w:val="24"/>
              </w:rPr>
              <w:t>frequency</w:t>
            </w:r>
          </w:p>
        </w:tc>
        <w:tc>
          <w:tcPr>
            <w:tcW w:w="675" w:type="dxa"/>
          </w:tcPr>
          <w:p w14:paraId="0B924F0D" w14:textId="62C82A8D" w:rsidR="00B619FB" w:rsidRDefault="00B619FB" w:rsidP="005346F2">
            <w:pPr>
              <w:spacing w:line="360" w:lineRule="auto"/>
              <w:rPr>
                <w:sz w:val="24"/>
                <w:szCs w:val="24"/>
              </w:rPr>
            </w:pPr>
            <w:r>
              <w:rPr>
                <w:sz w:val="24"/>
                <w:szCs w:val="24"/>
              </w:rPr>
              <w:t>RSSI</w:t>
            </w:r>
          </w:p>
        </w:tc>
        <w:tc>
          <w:tcPr>
            <w:tcW w:w="1210" w:type="dxa"/>
          </w:tcPr>
          <w:p w14:paraId="06EF4EB6" w14:textId="07F7130C" w:rsidR="00B619FB" w:rsidRDefault="00B619FB" w:rsidP="005346F2">
            <w:pPr>
              <w:spacing w:line="360" w:lineRule="auto"/>
              <w:rPr>
                <w:sz w:val="24"/>
                <w:szCs w:val="24"/>
              </w:rPr>
            </w:pPr>
            <w:r>
              <w:rPr>
                <w:sz w:val="24"/>
                <w:szCs w:val="24"/>
              </w:rPr>
              <w:t>RSSI</w:t>
            </w:r>
          </w:p>
        </w:tc>
        <w:tc>
          <w:tcPr>
            <w:tcW w:w="1210" w:type="dxa"/>
          </w:tcPr>
          <w:p w14:paraId="25AB5D4F" w14:textId="6B1BD3D2" w:rsidR="00B619FB" w:rsidRDefault="00B619FB" w:rsidP="005346F2">
            <w:pPr>
              <w:spacing w:line="360" w:lineRule="auto"/>
              <w:rPr>
                <w:sz w:val="24"/>
                <w:szCs w:val="24"/>
              </w:rPr>
            </w:pPr>
            <w:r>
              <w:rPr>
                <w:sz w:val="24"/>
                <w:szCs w:val="24"/>
              </w:rPr>
              <w:t>RSSI</w:t>
            </w:r>
          </w:p>
        </w:tc>
        <w:tc>
          <w:tcPr>
            <w:tcW w:w="1210" w:type="dxa"/>
          </w:tcPr>
          <w:p w14:paraId="3A27543A" w14:textId="4AC3835A" w:rsidR="00B619FB" w:rsidRDefault="00B619FB" w:rsidP="005346F2">
            <w:pPr>
              <w:spacing w:line="360" w:lineRule="auto"/>
              <w:rPr>
                <w:sz w:val="24"/>
                <w:szCs w:val="24"/>
              </w:rPr>
            </w:pPr>
            <w:r>
              <w:rPr>
                <w:sz w:val="24"/>
                <w:szCs w:val="24"/>
              </w:rPr>
              <w:t>RSSI</w:t>
            </w:r>
          </w:p>
        </w:tc>
        <w:tc>
          <w:tcPr>
            <w:tcW w:w="1182" w:type="dxa"/>
          </w:tcPr>
          <w:p w14:paraId="11D6F536" w14:textId="6B602027" w:rsidR="00B619FB" w:rsidRDefault="00B619FB" w:rsidP="005346F2">
            <w:pPr>
              <w:spacing w:line="360" w:lineRule="auto"/>
              <w:rPr>
                <w:sz w:val="24"/>
                <w:szCs w:val="24"/>
              </w:rPr>
            </w:pPr>
            <w:r>
              <w:rPr>
                <w:sz w:val="24"/>
                <w:szCs w:val="24"/>
              </w:rPr>
              <w:t>…</w:t>
            </w:r>
          </w:p>
        </w:tc>
      </w:tr>
    </w:tbl>
    <w:p w14:paraId="672A5CBE" w14:textId="77777777" w:rsidR="00B619FB" w:rsidRDefault="00B619FB" w:rsidP="005346F2">
      <w:pPr>
        <w:spacing w:line="360" w:lineRule="auto"/>
        <w:rPr>
          <w:sz w:val="24"/>
          <w:szCs w:val="24"/>
        </w:rPr>
      </w:pPr>
    </w:p>
    <w:p w14:paraId="07F21A49" w14:textId="77777777" w:rsidR="00B619FB" w:rsidRPr="005346F2" w:rsidRDefault="00B619FB" w:rsidP="005346F2">
      <w:pPr>
        <w:spacing w:line="360" w:lineRule="auto"/>
        <w:rPr>
          <w:sz w:val="24"/>
          <w:szCs w:val="24"/>
        </w:rPr>
      </w:pPr>
    </w:p>
    <w:p w14:paraId="46FB2DF2" w14:textId="77777777" w:rsidR="00397A44" w:rsidRPr="005346F2" w:rsidRDefault="00C97C13" w:rsidP="005346F2">
      <w:pPr>
        <w:pStyle w:val="31"/>
        <w:spacing w:line="360" w:lineRule="auto"/>
        <w:rPr>
          <w:sz w:val="24"/>
          <w:szCs w:val="24"/>
        </w:rPr>
      </w:pPr>
      <w:r w:rsidRPr="005346F2">
        <w:rPr>
          <w:sz w:val="24"/>
          <w:szCs w:val="24"/>
        </w:rPr>
        <w:t>3.5 Route-Finding Algorithm</w:t>
      </w:r>
    </w:p>
    <w:p w14:paraId="2D1E6825" w14:textId="77777777" w:rsidR="00397A44" w:rsidRDefault="00C97C13" w:rsidP="005346F2">
      <w:pPr>
        <w:spacing w:line="360" w:lineRule="auto"/>
        <w:rPr>
          <w:sz w:val="24"/>
          <w:szCs w:val="24"/>
        </w:rPr>
      </w:pPr>
      <w:r w:rsidRPr="005346F2">
        <w:rPr>
          <w:sz w:val="24"/>
          <w:szCs w:val="24"/>
        </w:rPr>
        <w:t>The graph will represent rooms and corridors as vertices and edges. The shortest path between two points will be calculated using the A* algorithm:</w:t>
      </w:r>
      <w:r w:rsidRPr="005346F2">
        <w:rPr>
          <w:sz w:val="24"/>
          <w:szCs w:val="24"/>
        </w:rPr>
        <w:br/>
        <w:t>1. Creating a graphical representation of the structure.</w:t>
      </w:r>
      <w:r w:rsidRPr="005346F2">
        <w:rPr>
          <w:sz w:val="24"/>
          <w:szCs w:val="24"/>
        </w:rPr>
        <w:br/>
        <w:t>2. Assigning weights to edges based on distances.</w:t>
      </w:r>
      <w:r w:rsidRPr="005346F2">
        <w:rPr>
          <w:sz w:val="24"/>
          <w:szCs w:val="24"/>
        </w:rPr>
        <w:br/>
        <w:t>3. Using the A* algorithm to calculate the shortest path.</w:t>
      </w:r>
    </w:p>
    <w:p w14:paraId="08A68A42" w14:textId="169527DC" w:rsidR="00C97C13" w:rsidRPr="005346F2" w:rsidRDefault="00C97C13" w:rsidP="005346F2">
      <w:pPr>
        <w:spacing w:line="360" w:lineRule="auto"/>
        <w:rPr>
          <w:sz w:val="24"/>
          <w:szCs w:val="24"/>
        </w:rPr>
      </w:pPr>
      <w:r w:rsidRPr="00C97C13">
        <w:rPr>
          <w:noProof/>
          <w:sz w:val="24"/>
          <w:szCs w:val="24"/>
        </w:rPr>
        <w:lastRenderedPageBreak/>
        <w:drawing>
          <wp:inline distT="0" distB="0" distL="0" distR="0" wp14:anchorId="7326E3CF" wp14:editId="63C962E9">
            <wp:extent cx="5486400" cy="4128770"/>
            <wp:effectExtent l="0" t="0" r="0" b="5080"/>
            <wp:docPr id="4725334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33484" name=""/>
                    <pic:cNvPicPr/>
                  </pic:nvPicPr>
                  <pic:blipFill>
                    <a:blip r:embed="rId6"/>
                    <a:stretch>
                      <a:fillRect/>
                    </a:stretch>
                  </pic:blipFill>
                  <pic:spPr>
                    <a:xfrm>
                      <a:off x="0" y="0"/>
                      <a:ext cx="5486400" cy="4128770"/>
                    </a:xfrm>
                    <a:prstGeom prst="rect">
                      <a:avLst/>
                    </a:prstGeom>
                  </pic:spPr>
                </pic:pic>
              </a:graphicData>
            </a:graphic>
          </wp:inline>
        </w:drawing>
      </w:r>
    </w:p>
    <w:p w14:paraId="028E1502" w14:textId="624F6A5C" w:rsidR="00397A44" w:rsidRPr="005346F2" w:rsidRDefault="00C97C13" w:rsidP="005346F2">
      <w:pPr>
        <w:pStyle w:val="21"/>
        <w:spacing w:line="360" w:lineRule="auto"/>
        <w:rPr>
          <w:sz w:val="28"/>
          <w:szCs w:val="28"/>
        </w:rPr>
      </w:pPr>
      <w:r w:rsidRPr="005346F2">
        <w:rPr>
          <w:sz w:val="28"/>
          <w:szCs w:val="28"/>
        </w:rPr>
        <w:t>4. Building Modeling</w:t>
      </w:r>
    </w:p>
    <w:p w14:paraId="1FC89EBB" w14:textId="6E510044" w:rsidR="00397A44" w:rsidRDefault="00C97C13" w:rsidP="005346F2">
      <w:pPr>
        <w:spacing w:line="360" w:lineRule="auto"/>
        <w:rPr>
          <w:sz w:val="24"/>
          <w:szCs w:val="24"/>
        </w:rPr>
      </w:pPr>
      <w:r w:rsidRPr="005346F2">
        <w:rPr>
          <w:sz w:val="24"/>
          <w:szCs w:val="24"/>
        </w:rPr>
        <w:t>Option 1: Using a Pre-existing Physical Map:</w:t>
      </w:r>
      <w:r w:rsidRPr="005346F2">
        <w:rPr>
          <w:sz w:val="24"/>
          <w:szCs w:val="24"/>
        </w:rPr>
        <w:br/>
        <w:t>- Use an existing physical map of the building.</w:t>
      </w:r>
      <w:r w:rsidRPr="005346F2">
        <w:rPr>
          <w:sz w:val="24"/>
          <w:szCs w:val="24"/>
        </w:rPr>
        <w:br/>
        <w:t>- Map all important locations for navigation (e.g., rooms, corridors, exits).</w:t>
      </w:r>
      <w:r w:rsidRPr="005346F2">
        <w:rPr>
          <w:sz w:val="24"/>
          <w:szCs w:val="24"/>
        </w:rPr>
        <w:br/>
        <w:t>- Define each point’s location on the map using coordinates</w:t>
      </w:r>
      <w:r w:rsidR="00C4051F">
        <w:rPr>
          <w:sz w:val="24"/>
          <w:szCs w:val="24"/>
        </w:rPr>
        <w:t xml:space="preserve"> and RSSI signals</w:t>
      </w:r>
      <w:r w:rsidRPr="005346F2">
        <w:rPr>
          <w:sz w:val="24"/>
          <w:szCs w:val="24"/>
        </w:rPr>
        <w:t>.</w:t>
      </w:r>
      <w:r w:rsidRPr="005346F2">
        <w:rPr>
          <w:sz w:val="24"/>
          <w:szCs w:val="24"/>
        </w:rPr>
        <w:br/>
        <w:t>- Mark walls as lines on the map from the start to the end of each wall.</w:t>
      </w:r>
      <w:r w:rsidRPr="005346F2">
        <w:rPr>
          <w:sz w:val="24"/>
          <w:szCs w:val="24"/>
        </w:rPr>
        <w:br/>
        <w:t>- Build a graph based on coordinates and walls, creating edges between points if the connecting line doesn’t cross a wall.</w:t>
      </w:r>
      <w:r w:rsidRPr="005346F2">
        <w:rPr>
          <w:sz w:val="24"/>
          <w:szCs w:val="24"/>
        </w:rPr>
        <w:br/>
      </w:r>
      <w:r w:rsidRPr="005346F2">
        <w:rPr>
          <w:sz w:val="24"/>
          <w:szCs w:val="24"/>
        </w:rPr>
        <w:br/>
        <w:t>Option 2: Scanning the Building:</w:t>
      </w:r>
      <w:r w:rsidRPr="005346F2">
        <w:rPr>
          <w:sz w:val="24"/>
          <w:szCs w:val="24"/>
        </w:rPr>
        <w:br/>
        <w:t>- Conduct a physical scan of the structure and create the map manually.</w:t>
      </w:r>
      <w:r w:rsidRPr="005346F2">
        <w:rPr>
          <w:sz w:val="24"/>
          <w:szCs w:val="24"/>
        </w:rPr>
        <w:br/>
        <w:t>- Model points and walls as described in Option 1.</w:t>
      </w:r>
      <w:r w:rsidRPr="005346F2">
        <w:rPr>
          <w:sz w:val="24"/>
          <w:szCs w:val="24"/>
        </w:rPr>
        <w:br/>
        <w:t>- Build the graph similarly, connecting points only if no wall obstructs them.</w:t>
      </w:r>
      <w:r w:rsidRPr="005346F2">
        <w:rPr>
          <w:sz w:val="24"/>
          <w:szCs w:val="24"/>
        </w:rPr>
        <w:br/>
      </w:r>
      <w:r w:rsidRPr="005346F2">
        <w:rPr>
          <w:sz w:val="24"/>
          <w:szCs w:val="24"/>
        </w:rPr>
        <w:br/>
      </w:r>
      <w:r w:rsidRPr="005346F2">
        <w:rPr>
          <w:sz w:val="24"/>
          <w:szCs w:val="24"/>
        </w:rPr>
        <w:lastRenderedPageBreak/>
        <w:t>Using RSSI Data:</w:t>
      </w:r>
      <w:r w:rsidRPr="005346F2">
        <w:rPr>
          <w:sz w:val="24"/>
          <w:szCs w:val="24"/>
        </w:rPr>
        <w:br/>
        <w:t>- The application will use RSSI (Received Signal Strength Indicator) data from routers or access points in the structure to identify the user's location in real time.</w:t>
      </w:r>
      <w:r w:rsidRPr="005346F2">
        <w:rPr>
          <w:sz w:val="24"/>
          <w:szCs w:val="24"/>
        </w:rPr>
        <w:br/>
        <w:t>- It will measure signal strengths from nearby access points and calculate the relative distance to each.</w:t>
      </w:r>
      <w:r w:rsidRPr="005346F2">
        <w:rPr>
          <w:sz w:val="24"/>
          <w:szCs w:val="24"/>
        </w:rPr>
        <w:br/>
        <w:t>- With this data, combined with the building’s graph, the exact position will be mapped, and an optimal route will be displayed accordingly.</w:t>
      </w:r>
    </w:p>
    <w:p w14:paraId="7705700A" w14:textId="77777777" w:rsidR="00C4051F" w:rsidRDefault="00C4051F" w:rsidP="00C4051F">
      <w:pPr>
        <w:spacing w:line="360" w:lineRule="auto"/>
        <w:rPr>
          <w:sz w:val="24"/>
          <w:szCs w:val="24"/>
        </w:rPr>
      </w:pPr>
    </w:p>
    <w:p w14:paraId="47054B9E" w14:textId="015A0F31" w:rsidR="00C4051F" w:rsidRPr="00C4051F" w:rsidRDefault="00C4051F" w:rsidP="00C4051F">
      <w:pPr>
        <w:spacing w:line="360" w:lineRule="auto"/>
        <w:rPr>
          <w:sz w:val="24"/>
          <w:szCs w:val="24"/>
        </w:rPr>
      </w:pPr>
      <w:r>
        <w:rPr>
          <w:sz w:val="24"/>
          <w:szCs w:val="24"/>
        </w:rPr>
        <w:t xml:space="preserve">- </w:t>
      </w:r>
      <w:r w:rsidRPr="00C4051F">
        <w:rPr>
          <w:sz w:val="24"/>
          <w:szCs w:val="24"/>
        </w:rPr>
        <w:t>Triangulation: With at least three access points, the system can estimate the user’s location by calculating the intersection of three circles centered on each access point, with radii corresponding to the estimated distances. The geometric principle behind triangulation works as follows:</w:t>
      </w:r>
    </w:p>
    <w:p w14:paraId="3132D154" w14:textId="77777777" w:rsidR="00C4051F" w:rsidRPr="00C4051F" w:rsidRDefault="00C4051F" w:rsidP="00C4051F">
      <w:pPr>
        <w:numPr>
          <w:ilvl w:val="0"/>
          <w:numId w:val="20"/>
        </w:numPr>
        <w:spacing w:line="360" w:lineRule="auto"/>
        <w:rPr>
          <w:sz w:val="24"/>
          <w:szCs w:val="24"/>
        </w:rPr>
      </w:pPr>
      <w:r w:rsidRPr="00C4051F">
        <w:rPr>
          <w:sz w:val="24"/>
          <w:szCs w:val="24"/>
        </w:rPr>
        <w:t>Each access point provides a signal strength, which is converted to a distance.</w:t>
      </w:r>
    </w:p>
    <w:p w14:paraId="059550B2" w14:textId="77777777" w:rsidR="00C4051F" w:rsidRPr="00C4051F" w:rsidRDefault="00C4051F" w:rsidP="00C4051F">
      <w:pPr>
        <w:numPr>
          <w:ilvl w:val="0"/>
          <w:numId w:val="20"/>
        </w:numPr>
        <w:spacing w:line="360" w:lineRule="auto"/>
        <w:rPr>
          <w:sz w:val="24"/>
          <w:szCs w:val="24"/>
        </w:rPr>
      </w:pPr>
      <w:r w:rsidRPr="00C4051F">
        <w:rPr>
          <w:sz w:val="24"/>
          <w:szCs w:val="24"/>
        </w:rPr>
        <w:t>These distances define radii for circles around each access point.</w:t>
      </w:r>
    </w:p>
    <w:p w14:paraId="4C457396" w14:textId="77777777" w:rsidR="00C4051F" w:rsidRPr="00C4051F" w:rsidRDefault="00C4051F" w:rsidP="00C4051F">
      <w:pPr>
        <w:numPr>
          <w:ilvl w:val="0"/>
          <w:numId w:val="20"/>
        </w:numPr>
        <w:spacing w:line="360" w:lineRule="auto"/>
        <w:rPr>
          <w:sz w:val="24"/>
          <w:szCs w:val="24"/>
        </w:rPr>
      </w:pPr>
      <w:r w:rsidRPr="00C4051F">
        <w:rPr>
          <w:sz w:val="24"/>
          <w:szCs w:val="24"/>
        </w:rPr>
        <w:t>The point where the three circles intersect represents the user’s location.</w:t>
      </w:r>
    </w:p>
    <w:p w14:paraId="07F45DC0" w14:textId="1F7020CE" w:rsidR="00C4051F" w:rsidRDefault="00C4051F" w:rsidP="005346F2">
      <w:pPr>
        <w:spacing w:line="360" w:lineRule="auto"/>
        <w:rPr>
          <w:sz w:val="24"/>
          <w:szCs w:val="24"/>
        </w:rPr>
      </w:pPr>
    </w:p>
    <w:p w14:paraId="191591F0" w14:textId="00733188" w:rsidR="00C4051F" w:rsidRDefault="00C4051F" w:rsidP="005346F2">
      <w:pPr>
        <w:spacing w:line="360" w:lineRule="auto"/>
        <w:rPr>
          <w:sz w:val="24"/>
          <w:szCs w:val="24"/>
        </w:rPr>
      </w:pPr>
      <w:r w:rsidRPr="00C4051F">
        <w:rPr>
          <w:noProof/>
          <w:sz w:val="24"/>
          <w:szCs w:val="24"/>
        </w:rPr>
        <w:lastRenderedPageBreak/>
        <w:drawing>
          <wp:inline distT="0" distB="0" distL="0" distR="0" wp14:anchorId="5E3FDB96" wp14:editId="290C061D">
            <wp:extent cx="5486400" cy="5096510"/>
            <wp:effectExtent l="0" t="0" r="0" b="8890"/>
            <wp:docPr id="1278393523" name="תמונה 1" descr="תמונה שמכילה תרשים, עיגול, קו,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3523" name="תמונה 1" descr="תמונה שמכילה תרשים, עיגול, קו, טקסט&#10;&#10;התיאור נוצר באופן אוטומטי"/>
                    <pic:cNvPicPr/>
                  </pic:nvPicPr>
                  <pic:blipFill>
                    <a:blip r:embed="rId7"/>
                    <a:stretch>
                      <a:fillRect/>
                    </a:stretch>
                  </pic:blipFill>
                  <pic:spPr>
                    <a:xfrm>
                      <a:off x="0" y="0"/>
                      <a:ext cx="5486400" cy="5096510"/>
                    </a:xfrm>
                    <a:prstGeom prst="rect">
                      <a:avLst/>
                    </a:prstGeom>
                  </pic:spPr>
                </pic:pic>
              </a:graphicData>
            </a:graphic>
          </wp:inline>
        </w:drawing>
      </w:r>
    </w:p>
    <w:p w14:paraId="00FAD2B8" w14:textId="77777777" w:rsidR="00C4051F" w:rsidRDefault="00C4051F" w:rsidP="005346F2">
      <w:pPr>
        <w:spacing w:line="360" w:lineRule="auto"/>
        <w:rPr>
          <w:sz w:val="24"/>
          <w:szCs w:val="24"/>
        </w:rPr>
      </w:pPr>
    </w:p>
    <w:p w14:paraId="486DF65B" w14:textId="77777777" w:rsidR="00C97C13" w:rsidRDefault="00C97C13" w:rsidP="005346F2">
      <w:pPr>
        <w:spacing w:line="360" w:lineRule="auto"/>
        <w:rPr>
          <w:sz w:val="24"/>
          <w:szCs w:val="24"/>
        </w:rPr>
      </w:pPr>
    </w:p>
    <w:p w14:paraId="76F9F471" w14:textId="77777777" w:rsidR="00C97C13" w:rsidRDefault="00C97C13" w:rsidP="005346F2">
      <w:pPr>
        <w:spacing w:line="360" w:lineRule="auto"/>
        <w:rPr>
          <w:sz w:val="24"/>
          <w:szCs w:val="24"/>
        </w:rPr>
      </w:pPr>
    </w:p>
    <w:p w14:paraId="65761AB3" w14:textId="77777777" w:rsidR="00C97C13" w:rsidRDefault="00C97C13" w:rsidP="005346F2">
      <w:pPr>
        <w:spacing w:line="360" w:lineRule="auto"/>
        <w:rPr>
          <w:sz w:val="24"/>
          <w:szCs w:val="24"/>
        </w:rPr>
      </w:pPr>
    </w:p>
    <w:p w14:paraId="2CA77362" w14:textId="77777777" w:rsidR="00470218" w:rsidRDefault="00470218" w:rsidP="00470218"/>
    <w:p w14:paraId="02EF5D9A" w14:textId="77777777" w:rsidR="00470218" w:rsidRDefault="00470218" w:rsidP="00470218"/>
    <w:p w14:paraId="30C35F73" w14:textId="77777777" w:rsidR="00470218" w:rsidRDefault="00470218" w:rsidP="00470218"/>
    <w:p w14:paraId="4D02AF14" w14:textId="77777777" w:rsidR="009D24D5" w:rsidRDefault="009D24D5" w:rsidP="009D24D5">
      <w:pPr>
        <w:pStyle w:val="21"/>
        <w:spacing w:line="360" w:lineRule="auto"/>
        <w:rPr>
          <w:sz w:val="28"/>
          <w:szCs w:val="28"/>
        </w:rPr>
      </w:pPr>
      <w:r>
        <w:rPr>
          <w:sz w:val="28"/>
          <w:szCs w:val="28"/>
        </w:rPr>
        <w:lastRenderedPageBreak/>
        <w:t>S</w:t>
      </w:r>
      <w:r w:rsidRPr="009D24D5">
        <w:rPr>
          <w:sz w:val="28"/>
          <w:szCs w:val="28"/>
        </w:rPr>
        <w:t>tructure </w:t>
      </w:r>
      <w:r>
        <w:rPr>
          <w:sz w:val="28"/>
          <w:szCs w:val="28"/>
        </w:rPr>
        <w:t>diagram</w:t>
      </w:r>
    </w:p>
    <w:p w14:paraId="5436A3F7" w14:textId="6997F04D" w:rsidR="009D24D5" w:rsidRDefault="009D24D5" w:rsidP="009C352A">
      <w:pPr>
        <w:pStyle w:val="21"/>
        <w:spacing w:line="360" w:lineRule="auto"/>
        <w:rPr>
          <w:sz w:val="28"/>
          <w:szCs w:val="28"/>
        </w:rPr>
      </w:pPr>
      <w:r>
        <w:rPr>
          <w:noProof/>
          <w:sz w:val="28"/>
          <w:szCs w:val="28"/>
        </w:rPr>
        <w:drawing>
          <wp:inline distT="0" distB="0" distL="0" distR="0" wp14:anchorId="4E4E4E5C" wp14:editId="151332B8">
            <wp:extent cx="5486400" cy="2076450"/>
            <wp:effectExtent l="0" t="0" r="0" b="0"/>
            <wp:docPr id="1235569013" name="תמונה 3"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69013" name="תמונה 3" descr="תמונה שמכילה טקסט, צילום מסך, גופן&#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r>
        <w:rPr>
          <w:noProof/>
        </w:rPr>
        <w:drawing>
          <wp:inline distT="0" distB="0" distL="0" distR="0" wp14:anchorId="2861E5AE" wp14:editId="7C93037F">
            <wp:extent cx="5486400" cy="1912620"/>
            <wp:effectExtent l="0" t="0" r="0" b="0"/>
            <wp:docPr id="526736922" name="תמונה 4" descr="תמונה שמכילה טקסט, צילום מסך, גופ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36922" name="תמונה 4" descr="תמונה שמכילה טקסט, צילום מסך, גופ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12620"/>
                    </a:xfrm>
                    <a:prstGeom prst="rect">
                      <a:avLst/>
                    </a:prstGeom>
                    <a:noFill/>
                    <a:ln>
                      <a:noFill/>
                    </a:ln>
                  </pic:spPr>
                </pic:pic>
              </a:graphicData>
            </a:graphic>
          </wp:inline>
        </w:drawing>
      </w:r>
      <w:r>
        <w:rPr>
          <w:sz w:val="28"/>
          <w:szCs w:val="28"/>
        </w:rPr>
        <w:t xml:space="preserve"> </w:t>
      </w:r>
    </w:p>
    <w:p w14:paraId="4B634C02" w14:textId="7B7C31F4" w:rsidR="009D24D5" w:rsidRPr="009D24D5" w:rsidRDefault="009C352A" w:rsidP="009D24D5">
      <w:r w:rsidRPr="009C352A">
        <w:rPr>
          <w:noProof/>
        </w:rPr>
        <w:drawing>
          <wp:inline distT="0" distB="0" distL="0" distR="0" wp14:anchorId="74658565" wp14:editId="7AF379E3">
            <wp:extent cx="5103385" cy="3105150"/>
            <wp:effectExtent l="0" t="0" r="2540" b="0"/>
            <wp:docPr id="14076226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2699" name=""/>
                    <pic:cNvPicPr/>
                  </pic:nvPicPr>
                  <pic:blipFill>
                    <a:blip r:embed="rId10"/>
                    <a:stretch>
                      <a:fillRect/>
                    </a:stretch>
                  </pic:blipFill>
                  <pic:spPr>
                    <a:xfrm>
                      <a:off x="0" y="0"/>
                      <a:ext cx="5104540" cy="3105853"/>
                    </a:xfrm>
                    <a:prstGeom prst="rect">
                      <a:avLst/>
                    </a:prstGeom>
                  </pic:spPr>
                </pic:pic>
              </a:graphicData>
            </a:graphic>
          </wp:inline>
        </w:drawing>
      </w:r>
    </w:p>
    <w:p w14:paraId="0010D0DC" w14:textId="0D211CC7" w:rsidR="00C97C13" w:rsidRDefault="00470218" w:rsidP="005346F2">
      <w:pPr>
        <w:pStyle w:val="21"/>
        <w:spacing w:line="360" w:lineRule="auto"/>
        <w:rPr>
          <w:noProof/>
        </w:rPr>
      </w:pPr>
      <w:r>
        <w:rPr>
          <w:sz w:val="28"/>
          <w:szCs w:val="28"/>
        </w:rPr>
        <w:lastRenderedPageBreak/>
        <w:t>Flow Chart</w:t>
      </w:r>
    </w:p>
    <w:p w14:paraId="7F047F16" w14:textId="6A8C5CFC" w:rsidR="00470218" w:rsidRPr="00470218" w:rsidRDefault="00470218" w:rsidP="00470218">
      <w:r>
        <w:rPr>
          <w:noProof/>
        </w:rPr>
        <w:drawing>
          <wp:inline distT="0" distB="0" distL="0" distR="0" wp14:anchorId="25D82244" wp14:editId="6FA741B3">
            <wp:extent cx="3676650" cy="6772275"/>
            <wp:effectExtent l="0" t="0" r="0" b="9525"/>
            <wp:docPr id="1185593102" name="תמונה 1" descr="תמונה שמכילה טקסט, תרשים, קו, ק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3102" name="תמונה 1" descr="תמונה שמכילה טקסט, תרשים, קו, קבלה&#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6772275"/>
                    </a:xfrm>
                    <a:prstGeom prst="rect">
                      <a:avLst/>
                    </a:prstGeom>
                    <a:noFill/>
                    <a:ln>
                      <a:noFill/>
                    </a:ln>
                  </pic:spPr>
                </pic:pic>
              </a:graphicData>
            </a:graphic>
          </wp:inline>
        </w:drawing>
      </w:r>
    </w:p>
    <w:p w14:paraId="23AA6DD0" w14:textId="2C743A39" w:rsidR="00470218" w:rsidRPr="00470218" w:rsidRDefault="00470218" w:rsidP="00470218">
      <w:r>
        <w:rPr>
          <w:noProof/>
        </w:rPr>
        <w:lastRenderedPageBreak/>
        <w:drawing>
          <wp:inline distT="0" distB="0" distL="0" distR="0" wp14:anchorId="6C97BBCA" wp14:editId="5536C807">
            <wp:extent cx="4295775" cy="6219825"/>
            <wp:effectExtent l="0" t="0" r="0" b="9525"/>
            <wp:docPr id="119837796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9557" r="-2733"/>
                    <a:stretch/>
                  </pic:blipFill>
                  <pic:spPr bwMode="auto">
                    <a:xfrm>
                      <a:off x="0" y="0"/>
                      <a:ext cx="4295775" cy="6219825"/>
                    </a:xfrm>
                    <a:prstGeom prst="rect">
                      <a:avLst/>
                    </a:prstGeom>
                    <a:noFill/>
                    <a:ln>
                      <a:noFill/>
                    </a:ln>
                    <a:extLst>
                      <a:ext uri="{53640926-AAD7-44D8-BBD7-CCE9431645EC}">
                        <a14:shadowObscured xmlns:a14="http://schemas.microsoft.com/office/drawing/2010/main"/>
                      </a:ext>
                    </a:extLst>
                  </pic:spPr>
                </pic:pic>
              </a:graphicData>
            </a:graphic>
          </wp:inline>
        </w:drawing>
      </w:r>
    </w:p>
    <w:p w14:paraId="2C51C73D" w14:textId="77777777" w:rsidR="00470218" w:rsidRDefault="00470218" w:rsidP="005346F2">
      <w:pPr>
        <w:pStyle w:val="21"/>
        <w:spacing w:line="360" w:lineRule="auto"/>
        <w:rPr>
          <w:sz w:val="28"/>
          <w:szCs w:val="28"/>
        </w:rPr>
      </w:pPr>
    </w:p>
    <w:p w14:paraId="7551174C" w14:textId="77777777" w:rsidR="00470218" w:rsidRDefault="00470218" w:rsidP="00470218"/>
    <w:p w14:paraId="3227085A" w14:textId="77777777" w:rsidR="00470218" w:rsidRDefault="00470218" w:rsidP="00470218"/>
    <w:p w14:paraId="04F88B79" w14:textId="77777777" w:rsidR="00470218" w:rsidRDefault="00470218" w:rsidP="00470218"/>
    <w:p w14:paraId="2393596C" w14:textId="77777777" w:rsidR="00470218" w:rsidRDefault="00470218" w:rsidP="00470218"/>
    <w:p w14:paraId="5D922789" w14:textId="77777777" w:rsidR="00470218" w:rsidRPr="00470218" w:rsidRDefault="00470218" w:rsidP="00470218"/>
    <w:p w14:paraId="6E7E3DD4" w14:textId="4D4842C9" w:rsidR="00397A44" w:rsidRPr="005346F2" w:rsidRDefault="00C97C13" w:rsidP="005346F2">
      <w:pPr>
        <w:pStyle w:val="21"/>
        <w:spacing w:line="360" w:lineRule="auto"/>
        <w:rPr>
          <w:sz w:val="28"/>
          <w:szCs w:val="28"/>
        </w:rPr>
      </w:pPr>
      <w:r w:rsidRPr="005346F2">
        <w:rPr>
          <w:sz w:val="28"/>
          <w:szCs w:val="28"/>
        </w:rPr>
        <w:lastRenderedPageBreak/>
        <w:t>5. Open Questions</w:t>
      </w:r>
    </w:p>
    <w:p w14:paraId="76CDFDDA" w14:textId="77777777" w:rsidR="00C97C13" w:rsidRPr="00C97C13" w:rsidRDefault="00C97C13" w:rsidP="00C97C13">
      <w:pPr>
        <w:spacing w:line="360" w:lineRule="auto"/>
        <w:rPr>
          <w:sz w:val="24"/>
          <w:szCs w:val="24"/>
        </w:rPr>
      </w:pPr>
      <w:r w:rsidRPr="00C97C13">
        <w:rPr>
          <w:sz w:val="24"/>
          <w:szCs w:val="24"/>
        </w:rPr>
        <w:t>Here are the additional questions you can add to your list:</w:t>
      </w:r>
    </w:p>
    <w:p w14:paraId="57908290" w14:textId="77777777" w:rsidR="00C97C13" w:rsidRPr="00C97C13" w:rsidRDefault="00C97C13" w:rsidP="00C97C13">
      <w:pPr>
        <w:numPr>
          <w:ilvl w:val="0"/>
          <w:numId w:val="21"/>
        </w:numPr>
        <w:spacing w:line="360" w:lineRule="auto"/>
        <w:rPr>
          <w:sz w:val="24"/>
          <w:szCs w:val="24"/>
        </w:rPr>
      </w:pPr>
      <w:r w:rsidRPr="00C97C13">
        <w:rPr>
          <w:sz w:val="24"/>
          <w:szCs w:val="24"/>
        </w:rPr>
        <w:t>Who will model the classrooms, the user or us?</w:t>
      </w:r>
    </w:p>
    <w:p w14:paraId="5DEDBD94" w14:textId="77777777" w:rsidR="00C97C13" w:rsidRPr="00C97C13" w:rsidRDefault="00C97C13" w:rsidP="00C97C13">
      <w:pPr>
        <w:numPr>
          <w:ilvl w:val="0"/>
          <w:numId w:val="21"/>
        </w:numPr>
        <w:spacing w:line="360" w:lineRule="auto"/>
        <w:rPr>
          <w:sz w:val="24"/>
          <w:szCs w:val="24"/>
        </w:rPr>
      </w:pPr>
      <w:r w:rsidRPr="00C97C13">
        <w:rPr>
          <w:sz w:val="24"/>
          <w:szCs w:val="24"/>
        </w:rPr>
        <w:t>Will the walls and obstacles be modeled using an automatic or manual method?</w:t>
      </w:r>
    </w:p>
    <w:p w14:paraId="048ECCDB" w14:textId="77777777" w:rsidR="00C97C13" w:rsidRPr="00C97C13" w:rsidRDefault="00C97C13" w:rsidP="00C97C13">
      <w:pPr>
        <w:numPr>
          <w:ilvl w:val="0"/>
          <w:numId w:val="21"/>
        </w:numPr>
        <w:spacing w:line="360" w:lineRule="auto"/>
        <w:rPr>
          <w:sz w:val="24"/>
          <w:szCs w:val="24"/>
        </w:rPr>
      </w:pPr>
      <w:r w:rsidRPr="00C97C13">
        <w:rPr>
          <w:sz w:val="24"/>
          <w:szCs w:val="24"/>
        </w:rPr>
        <w:t>How will we identify the coordinates of the APs in the space?</w:t>
      </w:r>
    </w:p>
    <w:p w14:paraId="7555AB39" w14:textId="77777777" w:rsidR="00C97C13" w:rsidRPr="00C97C13" w:rsidRDefault="00C97C13" w:rsidP="00C97C13">
      <w:pPr>
        <w:numPr>
          <w:ilvl w:val="0"/>
          <w:numId w:val="21"/>
        </w:numPr>
        <w:spacing w:line="360" w:lineRule="auto"/>
        <w:rPr>
          <w:sz w:val="24"/>
          <w:szCs w:val="24"/>
        </w:rPr>
      </w:pPr>
      <w:r w:rsidRPr="00C97C13">
        <w:rPr>
          <w:sz w:val="24"/>
          <w:szCs w:val="24"/>
        </w:rPr>
        <w:t>What level of accuracy is required to ensure minimal deviation?</w:t>
      </w:r>
    </w:p>
    <w:p w14:paraId="7296965A" w14:textId="77777777" w:rsidR="00C97C13" w:rsidRPr="00C97C13" w:rsidRDefault="00C97C13" w:rsidP="00C97C13">
      <w:pPr>
        <w:spacing w:line="360" w:lineRule="auto"/>
        <w:rPr>
          <w:sz w:val="24"/>
          <w:szCs w:val="24"/>
        </w:rPr>
      </w:pPr>
      <w:r w:rsidRPr="00C97C13">
        <w:rPr>
          <w:sz w:val="24"/>
          <w:szCs w:val="24"/>
        </w:rPr>
        <w:t>These questions should help refine the planning and implementation of your system's mapping and location accuracy.</w:t>
      </w:r>
    </w:p>
    <w:p w14:paraId="54039EE2" w14:textId="77777777" w:rsidR="00C97C13" w:rsidRPr="005346F2" w:rsidRDefault="00C97C13" w:rsidP="005346F2">
      <w:pPr>
        <w:spacing w:line="360" w:lineRule="auto"/>
        <w:rPr>
          <w:sz w:val="24"/>
          <w:szCs w:val="24"/>
        </w:rPr>
      </w:pPr>
    </w:p>
    <w:p w14:paraId="1781234D" w14:textId="77777777" w:rsidR="00397A44" w:rsidRPr="005346F2" w:rsidRDefault="00C97C13" w:rsidP="005346F2">
      <w:pPr>
        <w:pStyle w:val="21"/>
        <w:spacing w:line="360" w:lineRule="auto"/>
        <w:rPr>
          <w:sz w:val="28"/>
          <w:szCs w:val="28"/>
        </w:rPr>
      </w:pPr>
      <w:r w:rsidRPr="005346F2">
        <w:rPr>
          <w:sz w:val="28"/>
          <w:szCs w:val="28"/>
        </w:rPr>
        <w:t>6. Next Steps</w:t>
      </w:r>
    </w:p>
    <w:p w14:paraId="5033EF5A" w14:textId="77777777" w:rsidR="00397A44" w:rsidRPr="005346F2" w:rsidRDefault="00C97C13" w:rsidP="005346F2">
      <w:pPr>
        <w:spacing w:line="360" w:lineRule="auto"/>
        <w:rPr>
          <w:sz w:val="24"/>
          <w:szCs w:val="24"/>
        </w:rPr>
      </w:pPr>
      <w:r w:rsidRPr="005346F2">
        <w:rPr>
          <w:sz w:val="24"/>
          <w:szCs w:val="24"/>
        </w:rPr>
        <w:t>- Complete the building model creation process.</w:t>
      </w:r>
      <w:r w:rsidRPr="005346F2">
        <w:rPr>
          <w:sz w:val="24"/>
          <w:szCs w:val="24"/>
        </w:rPr>
        <w:br/>
        <w:t>- Choose the appropriate tools and libraries for implementation.</w:t>
      </w:r>
      <w:r w:rsidRPr="005346F2">
        <w:rPr>
          <w:sz w:val="24"/>
          <w:szCs w:val="24"/>
        </w:rPr>
        <w:br/>
        <w:t>- Develop a prototype to gather user feedback.</w:t>
      </w:r>
    </w:p>
    <w:sectPr w:rsidR="00397A44" w:rsidRPr="005346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A5D37E2"/>
    <w:multiLevelType w:val="multilevel"/>
    <w:tmpl w:val="3C9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43D76"/>
    <w:multiLevelType w:val="multilevel"/>
    <w:tmpl w:val="45F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72558"/>
    <w:multiLevelType w:val="hybridMultilevel"/>
    <w:tmpl w:val="AD9A8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7836D3"/>
    <w:multiLevelType w:val="hybridMultilevel"/>
    <w:tmpl w:val="D6AAB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07937"/>
    <w:multiLevelType w:val="multilevel"/>
    <w:tmpl w:val="1A1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56C33"/>
    <w:multiLevelType w:val="multilevel"/>
    <w:tmpl w:val="486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02C00"/>
    <w:multiLevelType w:val="multilevel"/>
    <w:tmpl w:val="8376D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72B3D"/>
    <w:multiLevelType w:val="multilevel"/>
    <w:tmpl w:val="F648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B4B57"/>
    <w:multiLevelType w:val="multilevel"/>
    <w:tmpl w:val="160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C0F3D"/>
    <w:multiLevelType w:val="hybridMultilevel"/>
    <w:tmpl w:val="9ADC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A4177"/>
    <w:multiLevelType w:val="multilevel"/>
    <w:tmpl w:val="8698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66C26"/>
    <w:multiLevelType w:val="hybridMultilevel"/>
    <w:tmpl w:val="9E32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5816E2"/>
    <w:multiLevelType w:val="multilevel"/>
    <w:tmpl w:val="2EB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E658E"/>
    <w:multiLevelType w:val="multilevel"/>
    <w:tmpl w:val="9A8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80C5C"/>
    <w:multiLevelType w:val="hybridMultilevel"/>
    <w:tmpl w:val="C1A6A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B9250F"/>
    <w:multiLevelType w:val="multilevel"/>
    <w:tmpl w:val="B0D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E7A5E"/>
    <w:multiLevelType w:val="hybridMultilevel"/>
    <w:tmpl w:val="5A3C3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5086645">
    <w:abstractNumId w:val="8"/>
  </w:num>
  <w:num w:numId="2" w16cid:durableId="1570186878">
    <w:abstractNumId w:val="6"/>
  </w:num>
  <w:num w:numId="3" w16cid:durableId="2139637788">
    <w:abstractNumId w:val="5"/>
  </w:num>
  <w:num w:numId="4" w16cid:durableId="2073505765">
    <w:abstractNumId w:val="4"/>
  </w:num>
  <w:num w:numId="5" w16cid:durableId="109471423">
    <w:abstractNumId w:val="7"/>
  </w:num>
  <w:num w:numId="6" w16cid:durableId="2047751674">
    <w:abstractNumId w:val="3"/>
  </w:num>
  <w:num w:numId="7" w16cid:durableId="1701516384">
    <w:abstractNumId w:val="2"/>
  </w:num>
  <w:num w:numId="8" w16cid:durableId="602155702">
    <w:abstractNumId w:val="1"/>
  </w:num>
  <w:num w:numId="9" w16cid:durableId="835220003">
    <w:abstractNumId w:val="0"/>
  </w:num>
  <w:num w:numId="10" w16cid:durableId="1438595624">
    <w:abstractNumId w:val="13"/>
  </w:num>
  <w:num w:numId="11" w16cid:durableId="1126655628">
    <w:abstractNumId w:val="19"/>
  </w:num>
  <w:num w:numId="12" w16cid:durableId="1121192779">
    <w:abstractNumId w:val="16"/>
  </w:num>
  <w:num w:numId="13" w16cid:durableId="1322540679">
    <w:abstractNumId w:val="18"/>
  </w:num>
  <w:num w:numId="14" w16cid:durableId="492066614">
    <w:abstractNumId w:val="15"/>
  </w:num>
  <w:num w:numId="15" w16cid:durableId="1413773090">
    <w:abstractNumId w:val="12"/>
  </w:num>
  <w:num w:numId="16" w16cid:durableId="498735903">
    <w:abstractNumId w:val="11"/>
  </w:num>
  <w:num w:numId="17" w16cid:durableId="310520435">
    <w:abstractNumId w:val="20"/>
  </w:num>
  <w:num w:numId="18" w16cid:durableId="616911865">
    <w:abstractNumId w:val="23"/>
  </w:num>
  <w:num w:numId="19" w16cid:durableId="350648910">
    <w:abstractNumId w:val="25"/>
  </w:num>
  <w:num w:numId="20" w16cid:durableId="1072582515">
    <w:abstractNumId w:val="22"/>
  </w:num>
  <w:num w:numId="21" w16cid:durableId="748962302">
    <w:abstractNumId w:val="9"/>
  </w:num>
  <w:num w:numId="22" w16cid:durableId="1370449459">
    <w:abstractNumId w:val="21"/>
  </w:num>
  <w:num w:numId="23" w16cid:durableId="875847147">
    <w:abstractNumId w:val="10"/>
  </w:num>
  <w:num w:numId="24" w16cid:durableId="1438521476">
    <w:abstractNumId w:val="24"/>
  </w:num>
  <w:num w:numId="25" w16cid:durableId="2075543864">
    <w:abstractNumId w:val="17"/>
  </w:num>
  <w:num w:numId="26" w16cid:durableId="9185568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3E4"/>
    <w:rsid w:val="0029639D"/>
    <w:rsid w:val="00326F90"/>
    <w:rsid w:val="00397A44"/>
    <w:rsid w:val="00470218"/>
    <w:rsid w:val="005346F2"/>
    <w:rsid w:val="00887C4C"/>
    <w:rsid w:val="008E3EE8"/>
    <w:rsid w:val="008E7DBE"/>
    <w:rsid w:val="009C352A"/>
    <w:rsid w:val="009D24D5"/>
    <w:rsid w:val="00AA1D8D"/>
    <w:rsid w:val="00B32E11"/>
    <w:rsid w:val="00B47730"/>
    <w:rsid w:val="00B619FB"/>
    <w:rsid w:val="00C4051F"/>
    <w:rsid w:val="00C97C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E8C21"/>
  <w14:defaultImageDpi w14:val="300"/>
  <w15:docId w15:val="{3934A212-0042-4457-AF64-2DDFA6E1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a1"/>
    <w:uiPriority w:val="99"/>
    <w:semiHidden/>
    <w:unhideWhenUsed/>
    <w:rsid w:val="005346F2"/>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4981">
      <w:bodyDiv w:val="1"/>
      <w:marLeft w:val="0"/>
      <w:marRight w:val="0"/>
      <w:marTop w:val="0"/>
      <w:marBottom w:val="0"/>
      <w:divBdr>
        <w:top w:val="none" w:sz="0" w:space="0" w:color="auto"/>
        <w:left w:val="none" w:sz="0" w:space="0" w:color="auto"/>
        <w:bottom w:val="none" w:sz="0" w:space="0" w:color="auto"/>
        <w:right w:val="none" w:sz="0" w:space="0" w:color="auto"/>
      </w:divBdr>
    </w:div>
    <w:div w:id="500701941">
      <w:bodyDiv w:val="1"/>
      <w:marLeft w:val="0"/>
      <w:marRight w:val="0"/>
      <w:marTop w:val="0"/>
      <w:marBottom w:val="0"/>
      <w:divBdr>
        <w:top w:val="none" w:sz="0" w:space="0" w:color="auto"/>
        <w:left w:val="none" w:sz="0" w:space="0" w:color="auto"/>
        <w:bottom w:val="none" w:sz="0" w:space="0" w:color="auto"/>
        <w:right w:val="none" w:sz="0" w:space="0" w:color="auto"/>
      </w:divBdr>
    </w:div>
    <w:div w:id="587423300">
      <w:bodyDiv w:val="1"/>
      <w:marLeft w:val="0"/>
      <w:marRight w:val="0"/>
      <w:marTop w:val="0"/>
      <w:marBottom w:val="0"/>
      <w:divBdr>
        <w:top w:val="none" w:sz="0" w:space="0" w:color="auto"/>
        <w:left w:val="none" w:sz="0" w:space="0" w:color="auto"/>
        <w:bottom w:val="none" w:sz="0" w:space="0" w:color="auto"/>
        <w:right w:val="none" w:sz="0" w:space="0" w:color="auto"/>
      </w:divBdr>
    </w:div>
    <w:div w:id="786241209">
      <w:bodyDiv w:val="1"/>
      <w:marLeft w:val="0"/>
      <w:marRight w:val="0"/>
      <w:marTop w:val="0"/>
      <w:marBottom w:val="0"/>
      <w:divBdr>
        <w:top w:val="none" w:sz="0" w:space="0" w:color="auto"/>
        <w:left w:val="none" w:sz="0" w:space="0" w:color="auto"/>
        <w:bottom w:val="none" w:sz="0" w:space="0" w:color="auto"/>
        <w:right w:val="none" w:sz="0" w:space="0" w:color="auto"/>
      </w:divBdr>
    </w:div>
    <w:div w:id="860363169">
      <w:bodyDiv w:val="1"/>
      <w:marLeft w:val="0"/>
      <w:marRight w:val="0"/>
      <w:marTop w:val="0"/>
      <w:marBottom w:val="0"/>
      <w:divBdr>
        <w:top w:val="none" w:sz="0" w:space="0" w:color="auto"/>
        <w:left w:val="none" w:sz="0" w:space="0" w:color="auto"/>
        <w:bottom w:val="none" w:sz="0" w:space="0" w:color="auto"/>
        <w:right w:val="none" w:sz="0" w:space="0" w:color="auto"/>
      </w:divBdr>
    </w:div>
    <w:div w:id="985281119">
      <w:bodyDiv w:val="1"/>
      <w:marLeft w:val="0"/>
      <w:marRight w:val="0"/>
      <w:marTop w:val="0"/>
      <w:marBottom w:val="0"/>
      <w:divBdr>
        <w:top w:val="none" w:sz="0" w:space="0" w:color="auto"/>
        <w:left w:val="none" w:sz="0" w:space="0" w:color="auto"/>
        <w:bottom w:val="none" w:sz="0" w:space="0" w:color="auto"/>
        <w:right w:val="none" w:sz="0" w:space="0" w:color="auto"/>
      </w:divBdr>
    </w:div>
    <w:div w:id="1115901266">
      <w:bodyDiv w:val="1"/>
      <w:marLeft w:val="0"/>
      <w:marRight w:val="0"/>
      <w:marTop w:val="0"/>
      <w:marBottom w:val="0"/>
      <w:divBdr>
        <w:top w:val="none" w:sz="0" w:space="0" w:color="auto"/>
        <w:left w:val="none" w:sz="0" w:space="0" w:color="auto"/>
        <w:bottom w:val="none" w:sz="0" w:space="0" w:color="auto"/>
        <w:right w:val="none" w:sz="0" w:space="0" w:color="auto"/>
      </w:divBdr>
    </w:div>
    <w:div w:id="1179806983">
      <w:bodyDiv w:val="1"/>
      <w:marLeft w:val="0"/>
      <w:marRight w:val="0"/>
      <w:marTop w:val="0"/>
      <w:marBottom w:val="0"/>
      <w:divBdr>
        <w:top w:val="none" w:sz="0" w:space="0" w:color="auto"/>
        <w:left w:val="none" w:sz="0" w:space="0" w:color="auto"/>
        <w:bottom w:val="none" w:sz="0" w:space="0" w:color="auto"/>
        <w:right w:val="none" w:sz="0" w:space="0" w:color="auto"/>
      </w:divBdr>
    </w:div>
    <w:div w:id="1194732414">
      <w:bodyDiv w:val="1"/>
      <w:marLeft w:val="0"/>
      <w:marRight w:val="0"/>
      <w:marTop w:val="0"/>
      <w:marBottom w:val="0"/>
      <w:divBdr>
        <w:top w:val="none" w:sz="0" w:space="0" w:color="auto"/>
        <w:left w:val="none" w:sz="0" w:space="0" w:color="auto"/>
        <w:bottom w:val="none" w:sz="0" w:space="0" w:color="auto"/>
        <w:right w:val="none" w:sz="0" w:space="0" w:color="auto"/>
      </w:divBdr>
    </w:div>
    <w:div w:id="1326325814">
      <w:bodyDiv w:val="1"/>
      <w:marLeft w:val="0"/>
      <w:marRight w:val="0"/>
      <w:marTop w:val="0"/>
      <w:marBottom w:val="0"/>
      <w:divBdr>
        <w:top w:val="none" w:sz="0" w:space="0" w:color="auto"/>
        <w:left w:val="none" w:sz="0" w:space="0" w:color="auto"/>
        <w:bottom w:val="none" w:sz="0" w:space="0" w:color="auto"/>
        <w:right w:val="none" w:sz="0" w:space="0" w:color="auto"/>
      </w:divBdr>
    </w:div>
    <w:div w:id="1352681434">
      <w:bodyDiv w:val="1"/>
      <w:marLeft w:val="0"/>
      <w:marRight w:val="0"/>
      <w:marTop w:val="0"/>
      <w:marBottom w:val="0"/>
      <w:divBdr>
        <w:top w:val="none" w:sz="0" w:space="0" w:color="auto"/>
        <w:left w:val="none" w:sz="0" w:space="0" w:color="auto"/>
        <w:bottom w:val="none" w:sz="0" w:space="0" w:color="auto"/>
        <w:right w:val="none" w:sz="0" w:space="0" w:color="auto"/>
      </w:divBdr>
    </w:div>
    <w:div w:id="1543325840">
      <w:bodyDiv w:val="1"/>
      <w:marLeft w:val="0"/>
      <w:marRight w:val="0"/>
      <w:marTop w:val="0"/>
      <w:marBottom w:val="0"/>
      <w:divBdr>
        <w:top w:val="none" w:sz="0" w:space="0" w:color="auto"/>
        <w:left w:val="none" w:sz="0" w:space="0" w:color="auto"/>
        <w:bottom w:val="none" w:sz="0" w:space="0" w:color="auto"/>
        <w:right w:val="none" w:sz="0" w:space="0" w:color="auto"/>
      </w:divBdr>
    </w:div>
    <w:div w:id="1595288554">
      <w:bodyDiv w:val="1"/>
      <w:marLeft w:val="0"/>
      <w:marRight w:val="0"/>
      <w:marTop w:val="0"/>
      <w:marBottom w:val="0"/>
      <w:divBdr>
        <w:top w:val="none" w:sz="0" w:space="0" w:color="auto"/>
        <w:left w:val="none" w:sz="0" w:space="0" w:color="auto"/>
        <w:bottom w:val="none" w:sz="0" w:space="0" w:color="auto"/>
        <w:right w:val="none" w:sz="0" w:space="0" w:color="auto"/>
      </w:divBdr>
    </w:div>
    <w:div w:id="1652323625">
      <w:bodyDiv w:val="1"/>
      <w:marLeft w:val="0"/>
      <w:marRight w:val="0"/>
      <w:marTop w:val="0"/>
      <w:marBottom w:val="0"/>
      <w:divBdr>
        <w:top w:val="none" w:sz="0" w:space="0" w:color="auto"/>
        <w:left w:val="none" w:sz="0" w:space="0" w:color="auto"/>
        <w:bottom w:val="none" w:sz="0" w:space="0" w:color="auto"/>
        <w:right w:val="none" w:sz="0" w:space="0" w:color="auto"/>
      </w:divBdr>
    </w:div>
    <w:div w:id="1715692650">
      <w:bodyDiv w:val="1"/>
      <w:marLeft w:val="0"/>
      <w:marRight w:val="0"/>
      <w:marTop w:val="0"/>
      <w:marBottom w:val="0"/>
      <w:divBdr>
        <w:top w:val="none" w:sz="0" w:space="0" w:color="auto"/>
        <w:left w:val="none" w:sz="0" w:space="0" w:color="auto"/>
        <w:bottom w:val="none" w:sz="0" w:space="0" w:color="auto"/>
        <w:right w:val="none" w:sz="0" w:space="0" w:color="auto"/>
      </w:divBdr>
    </w:div>
    <w:div w:id="1748112439">
      <w:bodyDiv w:val="1"/>
      <w:marLeft w:val="0"/>
      <w:marRight w:val="0"/>
      <w:marTop w:val="0"/>
      <w:marBottom w:val="0"/>
      <w:divBdr>
        <w:top w:val="none" w:sz="0" w:space="0" w:color="auto"/>
        <w:left w:val="none" w:sz="0" w:space="0" w:color="auto"/>
        <w:bottom w:val="none" w:sz="0" w:space="0" w:color="auto"/>
        <w:right w:val="none" w:sz="0" w:space="0" w:color="auto"/>
      </w:divBdr>
    </w:div>
    <w:div w:id="1759666544">
      <w:bodyDiv w:val="1"/>
      <w:marLeft w:val="0"/>
      <w:marRight w:val="0"/>
      <w:marTop w:val="0"/>
      <w:marBottom w:val="0"/>
      <w:divBdr>
        <w:top w:val="none" w:sz="0" w:space="0" w:color="auto"/>
        <w:left w:val="none" w:sz="0" w:space="0" w:color="auto"/>
        <w:bottom w:val="none" w:sz="0" w:space="0" w:color="auto"/>
        <w:right w:val="none" w:sz="0" w:space="0" w:color="auto"/>
      </w:divBdr>
    </w:div>
    <w:div w:id="1792240626">
      <w:bodyDiv w:val="1"/>
      <w:marLeft w:val="0"/>
      <w:marRight w:val="0"/>
      <w:marTop w:val="0"/>
      <w:marBottom w:val="0"/>
      <w:divBdr>
        <w:top w:val="none" w:sz="0" w:space="0" w:color="auto"/>
        <w:left w:val="none" w:sz="0" w:space="0" w:color="auto"/>
        <w:bottom w:val="none" w:sz="0" w:space="0" w:color="auto"/>
        <w:right w:val="none" w:sz="0" w:space="0" w:color="auto"/>
      </w:divBdr>
    </w:div>
    <w:div w:id="1801143685">
      <w:bodyDiv w:val="1"/>
      <w:marLeft w:val="0"/>
      <w:marRight w:val="0"/>
      <w:marTop w:val="0"/>
      <w:marBottom w:val="0"/>
      <w:divBdr>
        <w:top w:val="none" w:sz="0" w:space="0" w:color="auto"/>
        <w:left w:val="none" w:sz="0" w:space="0" w:color="auto"/>
        <w:bottom w:val="none" w:sz="0" w:space="0" w:color="auto"/>
        <w:right w:val="none" w:sz="0" w:space="0" w:color="auto"/>
      </w:divBdr>
    </w:div>
    <w:div w:id="1827939610">
      <w:bodyDiv w:val="1"/>
      <w:marLeft w:val="0"/>
      <w:marRight w:val="0"/>
      <w:marTop w:val="0"/>
      <w:marBottom w:val="0"/>
      <w:divBdr>
        <w:top w:val="none" w:sz="0" w:space="0" w:color="auto"/>
        <w:left w:val="none" w:sz="0" w:space="0" w:color="auto"/>
        <w:bottom w:val="none" w:sz="0" w:space="0" w:color="auto"/>
        <w:right w:val="none" w:sz="0" w:space="0" w:color="auto"/>
      </w:divBdr>
    </w:div>
    <w:div w:id="1867255273">
      <w:bodyDiv w:val="1"/>
      <w:marLeft w:val="0"/>
      <w:marRight w:val="0"/>
      <w:marTop w:val="0"/>
      <w:marBottom w:val="0"/>
      <w:divBdr>
        <w:top w:val="none" w:sz="0" w:space="0" w:color="auto"/>
        <w:left w:val="none" w:sz="0" w:space="0" w:color="auto"/>
        <w:bottom w:val="none" w:sz="0" w:space="0" w:color="auto"/>
        <w:right w:val="none" w:sz="0" w:space="0" w:color="auto"/>
      </w:divBdr>
    </w:div>
    <w:div w:id="1976331379">
      <w:bodyDiv w:val="1"/>
      <w:marLeft w:val="0"/>
      <w:marRight w:val="0"/>
      <w:marTop w:val="0"/>
      <w:marBottom w:val="0"/>
      <w:divBdr>
        <w:top w:val="none" w:sz="0" w:space="0" w:color="auto"/>
        <w:left w:val="none" w:sz="0" w:space="0" w:color="auto"/>
        <w:bottom w:val="none" w:sz="0" w:space="0" w:color="auto"/>
        <w:right w:val="none" w:sz="0" w:space="0" w:color="auto"/>
      </w:divBdr>
    </w:div>
    <w:div w:id="1993899779">
      <w:bodyDiv w:val="1"/>
      <w:marLeft w:val="0"/>
      <w:marRight w:val="0"/>
      <w:marTop w:val="0"/>
      <w:marBottom w:val="0"/>
      <w:divBdr>
        <w:top w:val="none" w:sz="0" w:space="0" w:color="auto"/>
        <w:left w:val="none" w:sz="0" w:space="0" w:color="auto"/>
        <w:bottom w:val="none" w:sz="0" w:space="0" w:color="auto"/>
        <w:right w:val="none" w:sz="0" w:space="0" w:color="auto"/>
      </w:divBdr>
    </w:div>
    <w:div w:id="2044670113">
      <w:bodyDiv w:val="1"/>
      <w:marLeft w:val="0"/>
      <w:marRight w:val="0"/>
      <w:marTop w:val="0"/>
      <w:marBottom w:val="0"/>
      <w:divBdr>
        <w:top w:val="none" w:sz="0" w:space="0" w:color="auto"/>
        <w:left w:val="none" w:sz="0" w:space="0" w:color="auto"/>
        <w:bottom w:val="none" w:sz="0" w:space="0" w:color="auto"/>
        <w:right w:val="none" w:sz="0" w:space="0" w:color="auto"/>
      </w:divBdr>
    </w:div>
    <w:div w:id="2082825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1423</Words>
  <Characters>7118</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Noam Kontorovich</cp:lastModifiedBy>
  <cp:revision>5</cp:revision>
  <dcterms:created xsi:type="dcterms:W3CDTF">2025-01-13T13:09:00Z</dcterms:created>
  <dcterms:modified xsi:type="dcterms:W3CDTF">2025-01-19T18:29:00Z</dcterms:modified>
  <cp:category/>
</cp:coreProperties>
</file>